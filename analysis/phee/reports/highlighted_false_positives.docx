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jennifer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DDDDDD"/>
        </w:rPr>
        <w:t xml:space="preserve">female </w:t>
      </w:r>
      <w:r>
        <w:t xml:space="preserve">. </w:t>
      </w:r>
      <w:r>
        <w:rPr>
          <w:b/>
          <w:shd w:fill="E3E3E3"/>
        </w:rPr>
        <w:t xml:space="preserve">age </w:t>
      </w:r>
      <w:r>
        <w:t xml:space="preserve">is </w:t>
      </w:r>
      <w:r>
        <w:rPr>
          <w:shd w:fill="D8D8D8"/>
        </w:rPr>
        <w:t xml:space="preserve">25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b/>
          <w:shd w:fill="FDFD98"/>
        </w:rPr>
        <w:t xml:space="preserve">terrible </w:t>
      </w:r>
      <w:r>
        <w:rPr>
          <w:shd w:fill="FDFD96"/>
        </w:rPr>
        <w:t xml:space="preserve">stomach </w:t>
      </w:r>
      <w:r>
        <w:rPr>
          <w:shd w:fill="FDFD96"/>
        </w:rPr>
        <w:t xml:space="preserve">pain </w:t>
      </w:r>
      <w:r>
        <w:t xml:space="preserve">, </w:t>
      </w:r>
      <w:r>
        <w:rPr>
          <w:shd w:fill="FDFD96"/>
        </w:rPr>
        <w:t xml:space="preserve">irritability </w:t>
      </w:r>
      <w:r>
        <w:t xml:space="preserve">, </w:t>
      </w:r>
      <w:r>
        <w:rPr>
          <w:shd w:fill="FDFD96"/>
        </w:rPr>
        <w:t xml:space="preserve">headache </w:t>
      </w:r>
      <w:r>
        <w:t xml:space="preserve">. </w:t>
      </w:r>
      <w:r>
        <w:rPr>
          <w:shd w:fill="FDFD96"/>
        </w:rPr>
        <w:t xml:space="preserve">anemic </w:t>
      </w:r>
      <w:r>
        <w:t xml:space="preserve">and </w:t>
      </w:r>
      <w:r>
        <w:rPr>
          <w:b/>
          <w:shd w:fill="89CEEB"/>
        </w:rPr>
        <w:t xml:space="preserve">taking </w:t>
      </w:r>
      <w:r>
        <w:rPr>
          <w:shd w:fill="88CEEB"/>
        </w:rPr>
        <w:t xml:space="preserve">ferrous </w:t>
      </w:r>
      <w:r>
        <w:rPr>
          <w:shd w:fill="8ACFEB"/>
        </w:rPr>
        <w:t xml:space="preserve">sulfate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do </w:t>
      </w:r>
      <w:r>
        <w:t xml:space="preserve">you </w:t>
      </w:r>
      <w:r>
        <w:t xml:space="preserve">have </w:t>
      </w:r>
      <w:r>
        <w:rPr>
          <w:shd w:fill="FDFDA6"/>
        </w:rPr>
        <w:t xml:space="preserve">constipation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, </w:t>
      </w:r>
      <w:r>
        <w:t xml:space="preserve">i </w:t>
      </w:r>
      <w:r>
        <w:t xml:space="preserve">had </w:t>
      </w:r>
      <w:r>
        <w:t xml:space="preserve">a </w:t>
      </w:r>
      <w:r>
        <w:rPr>
          <w:shd w:fill="90EE90"/>
        </w:rPr>
        <w:t xml:space="preserve">blood </w:t>
      </w:r>
      <w:r>
        <w:rPr>
          <w:shd w:fill="90EE90"/>
        </w:rPr>
        <w:t xml:space="preserve">test </w:t>
      </w:r>
      <w:r>
        <w:t xml:space="preserve">done </w:t>
      </w:r>
      <w:r>
        <w:t xml:space="preserve">for </w:t>
      </w:r>
      <w:r>
        <w:t xml:space="preserve">my </w:t>
      </w:r>
      <w:r>
        <w:rPr>
          <w:shd w:fill="FDFD96"/>
        </w:rPr>
        <w:t xml:space="preserve">extreme </w:t>
      </w:r>
      <w:r>
        <w:rPr>
          <w:shd w:fill="FDFD96"/>
        </w:rPr>
        <w:t xml:space="preserve">fatigue </w:t>
      </w:r>
      <w:r>
        <w:t xml:space="preserve">. </w:t>
      </w:r>
      <w:r>
        <w:t xml:space="preserve">i </w:t>
      </w:r>
      <w:r>
        <w:t xml:space="preserve">have </w:t>
      </w:r>
      <w:r>
        <w:rPr>
          <w:shd w:fill="FDFDAD"/>
        </w:rPr>
        <w:t xml:space="preserve">extremely </w:t>
      </w:r>
      <w:r>
        <w:rPr>
          <w:shd w:fill="FDFD9C"/>
        </w:rPr>
        <w:t xml:space="preserve">low </w:t>
      </w:r>
      <w:r>
        <w:rPr>
          <w:shd w:fill="FDFD99"/>
        </w:rPr>
        <w:t xml:space="preserve">iron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am </w:t>
      </w:r>
      <w:r>
        <w:t xml:space="preserve">on </w:t>
      </w:r>
      <w:r>
        <w:rPr>
          <w:shd w:fill="87CEEB"/>
        </w:rPr>
        <w:t xml:space="preserve">ferrous </w:t>
      </w:r>
      <w:r>
        <w:rPr>
          <w:shd w:fill="87CEEB"/>
        </w:rPr>
        <w:t xml:space="preserve">sulfate </w:t>
      </w:r>
      <w:r>
        <w:t xml:space="preserve">to </w:t>
      </w:r>
      <w:r>
        <w:rPr>
          <w:b/>
        </w:rPr>
        <w:t xml:space="preserve">raise </w:t>
      </w:r>
      <w:r>
        <w:rPr>
          <w:b/>
          <w:shd w:fill="FEFEFD"/>
        </w:rPr>
        <w:t xml:space="preserve">my </w:t>
      </w:r>
      <w:r>
        <w:rPr>
          <w:b/>
          <w:shd w:fill="FDFDC3"/>
        </w:rPr>
        <w:t xml:space="preserve">iron </w:t>
      </w:r>
      <w:r>
        <w:t xml:space="preserve">. </w:t>
      </w:r>
      <w:r>
        <w:t xml:space="preserve">it </w:t>
      </w:r>
      <w:r>
        <w:t xml:space="preserve">makes </w:t>
      </w:r>
      <w:r>
        <w:t xml:space="preserve">me </w:t>
      </w:r>
      <w:r>
        <w:t xml:space="preserve">feel </w:t>
      </w:r>
      <w:r>
        <w:rPr>
          <w:shd w:fill="FEFEFC"/>
        </w:rPr>
        <w:t xml:space="preserve">like </w:t>
      </w:r>
      <w:r>
        <w:t xml:space="preserve">i </w:t>
      </w:r>
      <w:r>
        <w:t xml:space="preserve">have </w:t>
      </w:r>
      <w:r>
        <w:t xml:space="preserve">the </w:t>
      </w:r>
      <w:r>
        <w:rPr>
          <w:shd w:fill="FEFEE2"/>
        </w:rPr>
        <w:t xml:space="preserve">flu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usually </w:t>
      </w:r>
      <w:r>
        <w:t xml:space="preserve">, </w:t>
      </w:r>
      <w:r>
        <w:t xml:space="preserve">people </w:t>
      </w:r>
      <w:r>
        <w:t xml:space="preserve">who </w:t>
      </w:r>
      <w:r>
        <w:t xml:space="preserve">take </w:t>
      </w:r>
      <w:r>
        <w:rPr>
          <w:shd w:fill="87CEEB"/>
        </w:rPr>
        <w:t xml:space="preserve">ferrous </w:t>
      </w:r>
      <w:r>
        <w:rPr>
          <w:shd w:fill="87CEEB"/>
        </w:rPr>
        <w:t xml:space="preserve">sulfate </w:t>
      </w:r>
      <w:r>
        <w:t xml:space="preserve">tend </w:t>
      </w:r>
      <w:r>
        <w:t xml:space="preserve">to </w:t>
      </w:r>
      <w:r>
        <w:t xml:space="preserve">get </w:t>
      </w:r>
      <w:r>
        <w:rPr>
          <w:shd w:fill="FEFEFE"/>
        </w:rPr>
        <w:t xml:space="preserve">constipated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drink </w:t>
      </w:r>
      <w:r>
        <w:t xml:space="preserve">more </w:t>
      </w:r>
      <w:r>
        <w:t xml:space="preserve">water </w:t>
      </w:r>
      <w:r>
        <w:t xml:space="preserve">. </w:t>
      </w:r>
      <w:r>
        <w:t xml:space="preserve">eat </w:t>
      </w:r>
      <w:r>
        <w:t xml:space="preserve">more </w:t>
      </w:r>
      <w:r>
        <w:rPr>
          <w:b/>
          <w:shd w:fill="ABDDF1"/>
        </w:rPr>
        <w:t xml:space="preserve">fiber </w:t>
      </w:r>
      <w:r>
        <w:t xml:space="preserve">and </w:t>
      </w:r>
      <w:r>
        <w:t xml:space="preserve">exercise </w:t>
      </w:r>
      <w:r>
        <w:t xml:space="preserve">more </w:t>
      </w:r>
      <w:r>
        <w:t xml:space="preserve">. </w:t>
      </w:r>
      <w:r>
        <w:t xml:space="preserve">take </w:t>
      </w:r>
      <w:r>
        <w:rPr>
          <w:shd w:fill="87CEEB"/>
        </w:rPr>
        <w:t xml:space="preserve">senna </w:t>
      </w:r>
      <w:r>
        <w:t xml:space="preserve">, </w:t>
      </w:r>
      <w:r>
        <w:t xml:space="preserve">an </w:t>
      </w:r>
      <w:r>
        <w:rPr>
          <w:b/>
        </w:rPr>
        <w:t xml:space="preserve">herbal </w:t>
      </w:r>
      <w:r>
        <w:rPr>
          <w:b/>
        </w:rPr>
        <w:t xml:space="preserve">laxative </w:t>
      </w:r>
      <w:r>
        <w:t xml:space="preserve">. </w:t>
      </w:r>
      <w:r>
        <w:t xml:space="preserve">take </w:t>
      </w:r>
      <w:r>
        <w:rPr>
          <w:shd w:fill="FEFEFE"/>
        </w:rPr>
        <w:t xml:space="preserve">probiotic </w:t>
      </w:r>
      <w:r>
        <w:rPr>
          <w:shd w:fill="F9FCFE"/>
        </w:rPr>
        <w:t xml:space="preserve">supplements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jane </w:t>
      </w:r>
      <w:r>
        <w:t xml:space="preserve">. </w:t>
      </w:r>
      <w:r>
        <w:t xml:space="preserve">gender </w:t>
      </w:r>
      <w:r>
        <w:t xml:space="preserve">is </w:t>
      </w:r>
      <w:r>
        <w:rPr>
          <w:b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b/>
        </w:rPr>
        <w:t xml:space="preserve">34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labs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t xml:space="preserve">question </w:t>
      </w:r>
      <w:r>
        <w:t xml:space="preserve">about </w:t>
      </w:r>
      <w:r>
        <w:t xml:space="preserve">my </w:t>
      </w:r>
      <w:r>
        <w:rPr>
          <w:shd w:fill="90EE90"/>
        </w:rPr>
        <w:t xml:space="preserve">bloodwork </w:t>
      </w:r>
      <w:r>
        <w:t xml:space="preserve">. </w:t>
      </w:r>
      <w:r>
        <w:t xml:space="preserve">especially </w:t>
      </w:r>
      <w:r>
        <w:t xml:space="preserve">in </w:t>
      </w:r>
      <w:r>
        <w:t xml:space="preserve">regards </w:t>
      </w:r>
      <w:r>
        <w:t xml:space="preserve">to </w:t>
      </w:r>
      <w:r>
        <w:rPr>
          <w:shd w:fill="FEFEFE"/>
        </w:rPr>
        <w:t xml:space="preserve">coronavirus </w:t>
      </w:r>
      <w:r>
        <w:t xml:space="preserve">. </w:t>
      </w:r>
      <w:r>
        <w:t xml:space="preserve">do </w:t>
      </w:r>
      <w:r>
        <w:t xml:space="preserve">you </w:t>
      </w:r>
      <w:r>
        <w:t xml:space="preserve">know </w:t>
      </w:r>
      <w:r>
        <w:t xml:space="preserve">what </w:t>
      </w:r>
      <w:r>
        <w:t xml:space="preserve">the </w:t>
      </w:r>
      <w:r>
        <w:rPr>
          <w:shd w:fill="FDFEFD"/>
        </w:rPr>
        <w:t xml:space="preserve">bloodwork </w:t>
      </w:r>
      <w:r>
        <w:t xml:space="preserve">looks </w:t>
      </w:r>
      <w:r>
        <w:t xml:space="preserve">like </w:t>
      </w:r>
      <w:r>
        <w:t xml:space="preserve">for </w:t>
      </w:r>
      <w:r>
        <w:t xml:space="preserve">a </w:t>
      </w:r>
      <w:r>
        <w:rPr>
          <w:b/>
          <w:shd w:fill="FCFCFC"/>
        </w:rPr>
        <w:t xml:space="preserve">person </w:t>
      </w:r>
      <w:r>
        <w:t xml:space="preserve">with </w:t>
      </w:r>
      <w:r>
        <w:rPr>
          <w:shd w:fill="FEFEFD"/>
        </w:rPr>
        <w:t xml:space="preserve">covid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. </w:t>
      </w:r>
      <w:r>
        <w:t xml:space="preserve">how </w:t>
      </w:r>
      <w:r>
        <w:t xml:space="preserve">many </w:t>
      </w:r>
      <w:r>
        <w:rPr>
          <w:b/>
          <w:shd w:fill="FFC6CF"/>
        </w:rPr>
        <w:t xml:space="preserve">days </w:t>
      </w:r>
      <w:r>
        <w:rPr>
          <w:b/>
        </w:rPr>
        <w:t xml:space="preserve">post </w:t>
      </w:r>
      <w:r>
        <w:rPr>
          <w:b/>
          <w:shd w:fill="89CFEB"/>
        </w:rPr>
        <w:t xml:space="preserve">covid-19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has </w:t>
      </w:r>
      <w:r>
        <w:t xml:space="preserve">been </w:t>
      </w:r>
      <w:r>
        <w:rPr>
          <w:shd w:fill="FFBFC9"/>
        </w:rPr>
        <w:t xml:space="preserve">3 </w:t>
      </w:r>
      <w:r>
        <w:rPr>
          <w:shd w:fill="FFBEC7"/>
        </w:rPr>
        <w:t xml:space="preserve">months </w:t>
      </w:r>
      <w:r>
        <w:t xml:space="preserve">. </w:t>
      </w:r>
      <w:r>
        <w:t xml:space="preserve">i </w:t>
      </w:r>
      <w:r>
        <w:t xml:space="preserve">am </w:t>
      </w:r>
      <w:r>
        <w:t xml:space="preserve">concerned </w:t>
      </w:r>
      <w:r>
        <w:t xml:space="preserve">because </w:t>
      </w:r>
      <w:r>
        <w:t xml:space="preserve">i </w:t>
      </w:r>
      <w:r>
        <w:t xml:space="preserve">think </w:t>
      </w:r>
      <w:r>
        <w:t xml:space="preserve">i </w:t>
      </w:r>
      <w:r>
        <w:t xml:space="preserve">am </w:t>
      </w:r>
      <w:r>
        <w:t xml:space="preserve">still </w:t>
      </w:r>
      <w:r>
        <w:t xml:space="preserve">suffering </w:t>
      </w:r>
      <w:r>
        <w:t xml:space="preserve">from </w:t>
      </w:r>
      <w:r>
        <w:t xml:space="preserve">the </w:t>
      </w:r>
      <w:r>
        <w:rPr>
          <w:shd w:fill="FDFDAC"/>
        </w:rPr>
        <w:t xml:space="preserve">virus </w:t>
      </w:r>
      <w:r>
        <w:t xml:space="preserve">. </w:t>
      </w:r>
      <w:r>
        <w:t xml:space="preserve">i </w:t>
      </w:r>
      <w:r>
        <w:t xml:space="preserve">always </w:t>
      </w:r>
      <w:r>
        <w:t xml:space="preserve">feel </w:t>
      </w:r>
      <w:r>
        <w:rPr>
          <w:shd w:fill="FDFDA7"/>
        </w:rPr>
        <w:t xml:space="preserve">sick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when </w:t>
      </w:r>
      <w:r>
        <w:t xml:space="preserve">did </w:t>
      </w:r>
      <w:r>
        <w:t xml:space="preserve">you </w:t>
      </w:r>
      <w:r>
        <w:t xml:space="preserve">last </w:t>
      </w:r>
      <w:r>
        <w:t xml:space="preserve">get </w:t>
      </w:r>
      <w:r>
        <w:t xml:space="preserve">the </w:t>
      </w:r>
      <w:r>
        <w:rPr>
          <w:shd w:fill="91EE91"/>
        </w:rPr>
        <w:t xml:space="preserve">test </w:t>
      </w:r>
      <w:r>
        <w:t xml:space="preserve">done </w:t>
      </w:r>
      <w:r>
        <w:t xml:space="preserve">? </w:t>
      </w:r>
      <w:r>
        <w:t xml:space="preserve">it </w:t>
      </w:r>
      <w:r>
        <w:t xml:space="preserve">must </w:t>
      </w:r>
      <w:r>
        <w:t xml:space="preserve">have </w:t>
      </w:r>
      <w:r>
        <w:t xml:space="preserve">shown </w:t>
      </w:r>
      <w:r>
        <w:t xml:space="preserve">it's </w:t>
      </w:r>
      <w:r>
        <w:t xml:space="preserve">negative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, </w:t>
      </w:r>
      <w:r>
        <w:t xml:space="preserve">but </w:t>
      </w:r>
      <w:r>
        <w:t xml:space="preserve">i </w:t>
      </w:r>
      <w:r>
        <w:t xml:space="preserve">don't </w:t>
      </w:r>
      <w:r>
        <w:t xml:space="preserve">believe </w:t>
      </w:r>
      <w:r>
        <w:t xml:space="preserve">in </w:t>
      </w:r>
      <w:r>
        <w:t xml:space="preserve">those </w:t>
      </w:r>
      <w:r>
        <w:rPr>
          <w:shd w:fill="FEFEFE"/>
        </w:rPr>
        <w:t xml:space="preserve">nasal </w:t>
      </w:r>
      <w:r>
        <w:rPr>
          <w:shd w:fill="FCFEFC"/>
        </w:rPr>
        <w:t xml:space="preserve">tests </w:t>
      </w:r>
      <w:r>
        <w:t xml:space="preserve">. </w:t>
      </w:r>
      <w:r>
        <w:t xml:space="preserve">i </w:t>
      </w:r>
      <w:r>
        <w:t xml:space="preserve">just </w:t>
      </w:r>
      <w:r>
        <w:t xml:space="preserve">had </w:t>
      </w:r>
      <w:r>
        <w:t xml:space="preserve">it </w:t>
      </w:r>
      <w:r>
        <w:t xml:space="preserve">done </w:t>
      </w:r>
      <w:r>
        <w:t xml:space="preserve">last </w:t>
      </w:r>
      <w:r>
        <w:t xml:space="preserve">week </w:t>
      </w:r>
      <w:r>
        <w:t xml:space="preserve">. </w:t>
      </w:r>
      <w:r>
        <w:t xml:space="preserve">so </w:t>
      </w:r>
      <w:r>
        <w:t xml:space="preserve">in </w:t>
      </w:r>
      <w:r>
        <w:t xml:space="preserve">regards </w:t>
      </w:r>
      <w:r>
        <w:t xml:space="preserve">to </w:t>
      </w:r>
      <w:r>
        <w:rPr>
          <w:b/>
          <w:shd w:fill="FEFEFE"/>
        </w:rPr>
        <w:t xml:space="preserve">covid </w:t>
      </w:r>
      <w:r>
        <w:rPr>
          <w:shd w:fill="FEFEFE"/>
        </w:rPr>
        <w:t xml:space="preserve">patients' </w:t>
      </w:r>
      <w:r>
        <w:rPr>
          <w:shd w:fill="BCF4BC"/>
        </w:rPr>
        <w:t xml:space="preserve">bloodwork </w:t>
      </w:r>
      <w:r>
        <w:t xml:space="preserve">- </w:t>
      </w:r>
      <w:r>
        <w:t xml:space="preserve">what </w:t>
      </w:r>
      <w:r>
        <w:t xml:space="preserve">values </w:t>
      </w:r>
      <w:r>
        <w:t xml:space="preserve">would </w:t>
      </w:r>
      <w:r>
        <w:t xml:space="preserve">be </w:t>
      </w:r>
      <w:r>
        <w:t xml:space="preserve">off </w:t>
      </w:r>
      <w:r>
        <w:t xml:space="preserve">? </w:t>
      </w:r>
      <w:r>
        <w:t xml:space="preserve">if </w:t>
      </w:r>
      <w:r>
        <w:t xml:space="preserve">any </w:t>
      </w:r>
      <w:r>
        <w:t xml:space="preserve">? </w:t>
      </w:r>
      <w:r>
        <w:t xml:space="preserve">mine </w:t>
      </w:r>
      <w:r>
        <w:t xml:space="preserve">have </w:t>
      </w:r>
      <w:r>
        <w:t xml:space="preserve">a </w:t>
      </w:r>
      <w:r>
        <w:rPr>
          <w:b/>
          <w:shd w:fill="FEFEFD"/>
        </w:rPr>
        <w:t xml:space="preserve">wbc </w:t>
      </w:r>
      <w:r>
        <w:t xml:space="preserve">of </w:t>
      </w:r>
      <w:r>
        <w:rPr>
          <w:b/>
          <w:shd w:fill="FEFEE8"/>
        </w:rPr>
        <w:t xml:space="preserve">5.5 </w:t>
      </w:r>
      <w:r>
        <w:t xml:space="preserve">, </w:t>
      </w:r>
      <w:r>
        <w:rPr>
          <w:b/>
          <w:shd w:fill="FEFEFE"/>
        </w:rPr>
        <w:t xml:space="preserve">mildly </w:t>
      </w:r>
      <w:r>
        <w:rPr>
          <w:b/>
          <w:shd w:fill="FDFD97"/>
        </w:rPr>
        <w:t xml:space="preserve">elevated </w:t>
      </w:r>
      <w:r>
        <w:rPr>
          <w:b/>
          <w:shd w:fill="FDFD99"/>
        </w:rPr>
        <w:t xml:space="preserve">neutrophils </w:t>
      </w:r>
      <w:r>
        <w:t xml:space="preserve">( </w:t>
      </w:r>
      <w:r>
        <w:rPr>
          <w:b/>
          <w:shd w:fill="FDFDAD"/>
        </w:rPr>
        <w:t xml:space="preserve">3.7 </w:t>
      </w:r>
      <w:r>
        <w:t xml:space="preserve">) </w:t>
      </w:r>
      <w:r>
        <w:rPr>
          <w:b/>
          <w:shd w:fill="FDFDAF"/>
        </w:rPr>
        <w:t xml:space="preserve">mi </w:t>
      </w:r>
      <w:r>
        <w:rPr>
          <w:b/>
          <w:shd w:fill="FEFEFE"/>
        </w:rPr>
        <w:t xml:space="preserve">ldly </w:t>
      </w:r>
      <w:r>
        <w:rPr>
          <w:b/>
          <w:shd w:fill="FDFD96"/>
        </w:rPr>
        <w:t xml:space="preserve">low </w:t>
      </w:r>
      <w:r>
        <w:rPr>
          <w:b/>
          <w:shd w:fill="FDFD96"/>
        </w:rPr>
        <w:t xml:space="preserve">lymphocytes </w:t>
      </w:r>
      <w:r>
        <w:t xml:space="preserve">( </w:t>
      </w:r>
      <w:r>
        <w:rPr>
          <w:b/>
          <w:shd w:fill="FDFD96"/>
        </w:rPr>
        <w:t xml:space="preserve">1.2 </w:t>
      </w:r>
      <w:r>
        <w:t xml:space="preserve">) </w:t>
      </w:r>
      <w:r>
        <w:t xml:space="preserve">and </w:t>
      </w:r>
      <w:r>
        <w:rPr>
          <w:b/>
          <w:shd w:fill="FDFD96"/>
        </w:rPr>
        <w:t xml:space="preserve">platelets </w:t>
      </w:r>
      <w:r>
        <w:t xml:space="preserve">of </w:t>
      </w:r>
      <w:r>
        <w:rPr>
          <w:b/>
          <w:shd w:fill="FDFD96"/>
        </w:rPr>
        <w:t xml:space="preserve">250 </w:t>
      </w:r>
      <w:r>
        <w:t xml:space="preserve">. </w:t>
      </w:r>
      <w:r>
        <w:t xml:space="preserve">my </w:t>
      </w:r>
      <w:r>
        <w:rPr>
          <w:shd w:fill="FEFEFE"/>
        </w:rPr>
        <w:t xml:space="preserve">hemo </w:t>
      </w:r>
      <w:r>
        <w:rPr>
          <w:shd w:fill="90EE90"/>
        </w:rPr>
        <w:t xml:space="preserve">globin </w:t>
      </w:r>
      <w:r>
        <w:t xml:space="preserve">was </w:t>
      </w:r>
      <w:r>
        <w:rPr>
          <w:b/>
        </w:rPr>
        <w:t xml:space="preserve">12 </w:t>
      </w:r>
      <w:r>
        <w:t xml:space="preserve">a </w:t>
      </w:r>
      <w:r>
        <w:t xml:space="preserve">nd </w:t>
      </w:r>
      <w:r>
        <w:t xml:space="preserve">that </w:t>
      </w:r>
      <w:r>
        <w:t xml:space="preserve">went </w:t>
      </w:r>
      <w:r>
        <w:t xml:space="preserve">down </w:t>
      </w:r>
      <w:r>
        <w:t xml:space="preserve">from </w:t>
      </w:r>
      <w:r>
        <w:rPr>
          <w:b/>
        </w:rPr>
        <w:t xml:space="preserve">13.5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your </w:t>
      </w:r>
      <w:r>
        <w:rPr>
          <w:shd w:fill="91EE91"/>
        </w:rPr>
        <w:t xml:space="preserve">blood </w:t>
      </w:r>
      <w:r>
        <w:rPr>
          <w:shd w:fill="91EE91"/>
        </w:rPr>
        <w:t xml:space="preserve">work </w:t>
      </w:r>
      <w:r>
        <w:t xml:space="preserve">is </w:t>
      </w:r>
      <w:r>
        <w:t xml:space="preserve">normal </w:t>
      </w:r>
      <w:r>
        <w:t xml:space="preserve">. </w:t>
      </w:r>
      <w:r>
        <w:t xml:space="preserve">you </w:t>
      </w:r>
      <w:r>
        <w:t xml:space="preserve">should </w:t>
      </w:r>
      <w:r>
        <w:t xml:space="preserve">not </w:t>
      </w:r>
      <w:r>
        <w:t xml:space="preserve">worry </w:t>
      </w:r>
      <w:r>
        <w:t xml:space="preserve">about </w:t>
      </w:r>
      <w:r>
        <w:t xml:space="preserve">the </w:t>
      </w:r>
      <w:r>
        <w:rPr>
          <w:b/>
        </w:rPr>
        <w:t xml:space="preserve">virus </w:t>
      </w:r>
      <w:r>
        <w:t xml:space="preserve">anymore </w:t>
      </w:r>
      <w:r>
        <w:t xml:space="preserve">. </w:t>
      </w:r>
      <w:r>
        <w:t xml:space="preserve">if </w:t>
      </w:r>
      <w:r>
        <w:t xml:space="preserve">you </w:t>
      </w:r>
      <w:r>
        <w:t xml:space="preserve">had </w:t>
      </w:r>
      <w:r>
        <w:t xml:space="preserve">the </w:t>
      </w:r>
      <w:r>
        <w:rPr>
          <w:b/>
        </w:rPr>
        <w:t xml:space="preserve">virus </w:t>
      </w:r>
      <w:r>
        <w:t xml:space="preserve">, </w:t>
      </w:r>
      <w:r>
        <w:t xml:space="preserve">the </w:t>
      </w:r>
      <w:r>
        <w:rPr>
          <w:b/>
          <w:shd w:fill="FDFDBB"/>
        </w:rPr>
        <w:t xml:space="preserve">symptoms </w:t>
      </w:r>
      <w:r>
        <w:t xml:space="preserve">may </w:t>
      </w:r>
      <w:r>
        <w:t xml:space="preserve">have </w:t>
      </w:r>
      <w:r>
        <w:t xml:space="preserve">worsened </w:t>
      </w:r>
      <w:r>
        <w:t xml:space="preserve">by </w:t>
      </w:r>
      <w:r>
        <w:t xml:space="preserve">now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how </w:t>
      </w:r>
      <w:r>
        <w:t xml:space="preserve">do </w:t>
      </w:r>
      <w:r>
        <w:t xml:space="preserve">you </w:t>
      </w:r>
      <w:r>
        <w:t xml:space="preserve">know </w:t>
      </w:r>
      <w:r>
        <w:t xml:space="preserve">? </w:t>
      </w:r>
      <w:r>
        <w:t xml:space="preserve">it </w:t>
      </w:r>
      <w:r>
        <w:t xml:space="preserve">can </w:t>
      </w:r>
      <w:r>
        <w:t xml:space="preserve">go </w:t>
      </w:r>
      <w:r>
        <w:t xml:space="preserve">into </w:t>
      </w:r>
      <w:r>
        <w:t xml:space="preserve">remission </w:t>
      </w:r>
      <w:r>
        <w:t xml:space="preserve">and </w:t>
      </w:r>
      <w:r>
        <w:t xml:space="preserve">then </w:t>
      </w:r>
      <w:r>
        <w:t xml:space="preserve">restart </w:t>
      </w:r>
      <w:r>
        <w:t xml:space="preserve">again </w:t>
      </w:r>
      <w:r>
        <w:t xml:space="preserve">, </w:t>
      </w:r>
      <w:r>
        <w:t xml:space="preserve">can't </w:t>
      </w:r>
      <w:r>
        <w:t xml:space="preserve">it </w:t>
      </w:r>
      <w:r>
        <w:t xml:space="preserve">? </w:t>
      </w:r>
      <w:r>
        <w:t xml:space="preserve">all </w:t>
      </w:r>
      <w:r>
        <w:rPr>
          <w:b/>
        </w:rPr>
        <w:t xml:space="preserve">viruses </w:t>
      </w:r>
      <w:r>
        <w:t xml:space="preserve">do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have </w:t>
      </w:r>
      <w:r>
        <w:t xml:space="preserve">to </w:t>
      </w:r>
      <w:r>
        <w:t xml:space="preserve">be </w:t>
      </w:r>
      <w:r>
        <w:t xml:space="preserve">reinfected </w:t>
      </w:r>
      <w:r>
        <w:t xml:space="preserve">in </w:t>
      </w:r>
      <w:r>
        <w:t xml:space="preserve">the </w:t>
      </w:r>
      <w:r>
        <w:t xml:space="preserve">case </w:t>
      </w:r>
      <w:r>
        <w:t xml:space="preserve">of </w:t>
      </w:r>
      <w:r>
        <w:rPr>
          <w:b/>
          <w:shd w:fill="F3FAFD"/>
        </w:rPr>
        <w:t xml:space="preserve">covid-19 </w:t>
      </w:r>
      <w:r>
        <w:t xml:space="preserve">; </w:t>
      </w:r>
      <w:r>
        <w:t xml:space="preserve">it </w:t>
      </w:r>
      <w:r>
        <w:t xml:space="preserve">does </w:t>
      </w:r>
      <w:r>
        <w:t xml:space="preserve">not </w:t>
      </w:r>
      <w:r>
        <w:t xml:space="preserve">go </w:t>
      </w:r>
      <w:r>
        <w:t xml:space="preserve">into </w:t>
      </w:r>
      <w:r>
        <w:t xml:space="preserve">remission </w:t>
      </w:r>
      <w:r>
        <w:t xml:space="preserve">. </w:t>
      </w:r>
      <w:r>
        <w:t xml:space="preserve">some </w:t>
      </w:r>
      <w:r>
        <w:rPr>
          <w:b/>
        </w:rPr>
        <w:t xml:space="preserve">viruses </w:t>
      </w:r>
      <w:r>
        <w:t xml:space="preserve">live </w:t>
      </w:r>
      <w:r>
        <w:t xml:space="preserve">dormant </w:t>
      </w:r>
      <w:r>
        <w:t xml:space="preserve">, </w:t>
      </w:r>
      <w:r>
        <w:t xml:space="preserve">not </w:t>
      </w:r>
      <w:r>
        <w:t xml:space="preserve">this </w:t>
      </w:r>
      <w:r>
        <w:rPr>
          <w:b/>
        </w:rPr>
        <w:t xml:space="preserve">virus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assumed </w:t>
      </w:r>
      <w:r>
        <w:t xml:space="preserve">it </w:t>
      </w:r>
      <w:r>
        <w:t xml:space="preserve">can </w:t>
      </w:r>
      <w:r>
        <w:t xml:space="preserve">be </w:t>
      </w:r>
      <w:r>
        <w:t xml:space="preserve">. </w:t>
      </w:r>
      <w:r>
        <w:t xml:space="preserve">thanks </w:t>
      </w:r>
      <w:r>
        <w:t xml:space="preserve">for </w:t>
      </w:r>
      <w:r>
        <w:t xml:space="preserve">the </w:t>
      </w:r>
      <w:r>
        <w:t xml:space="preserve">clarification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lisa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2E2E2"/>
        </w:rPr>
        <w:t xml:space="preserve">female </w:t>
      </w:r>
      <w:r>
        <w:t xml:space="preserve">. </w:t>
      </w:r>
      <w:r>
        <w:rPr>
          <w:b/>
          <w:shd w:fill="E7E7E7"/>
        </w:rPr>
        <w:t xml:space="preserve">age </w:t>
      </w:r>
      <w:r>
        <w:t xml:space="preserve">is </w:t>
      </w:r>
      <w:r>
        <w:rPr>
          <w:shd w:fill="E4E4E4"/>
        </w:rPr>
        <w:t xml:space="preserve">29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shd w:fill="FDFD96"/>
        </w:rPr>
        <w:t xml:space="preserve">covid </w:t>
      </w:r>
      <w:r>
        <w:rPr>
          <w:shd w:fill="FDFD96"/>
        </w:rPr>
        <w:t xml:space="preserve">risk </w:t>
      </w:r>
      <w:r>
        <w:t xml:space="preserve">with </w:t>
      </w:r>
      <w:r>
        <w:rPr>
          <w:shd w:fill="FEFEFE"/>
        </w:rPr>
        <w:t xml:space="preserve">cut </w:t>
      </w:r>
      <w:r>
        <w:t xml:space="preserve">in </w:t>
      </w:r>
      <w:r>
        <w:rPr>
          <w:shd w:fill="FEFEF8"/>
        </w:rPr>
        <w:t xml:space="preserve">hand </w:t>
      </w:r>
      <w:r>
        <w:t xml:space="preserve">and </w:t>
      </w:r>
      <w:r>
        <w:rPr>
          <w:shd w:fill="FEFEFE"/>
        </w:rPr>
        <w:t xml:space="preserve">touching </w:t>
      </w:r>
      <w:r>
        <w:t xml:space="preserve">a </w:t>
      </w:r>
      <w:r>
        <w:rPr>
          <w:shd w:fill="FEFEFE"/>
        </w:rPr>
        <w:t xml:space="preserve">shopping </w:t>
      </w:r>
      <w:r>
        <w:rPr>
          <w:shd w:fill="FDFDA4"/>
        </w:rPr>
        <w:t xml:space="preserve">cart </w:t>
      </w:r>
      <w:r>
        <w:t xml:space="preserve">. </w:t>
      </w:r>
      <w:r>
        <w:t xml:space="preserve">my </w:t>
      </w:r>
      <w:r>
        <w:rPr>
          <w:b/>
          <w:shd w:fill="FCFEFE"/>
        </w:rP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smith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rPr>
          <w:shd w:fill="FDFD96"/>
        </w:rPr>
        <w:t xml:space="preserve">covid </w:t>
      </w:r>
      <w:r>
        <w:rPr>
          <w:b/>
          <w:shd w:fill="FDFD96"/>
        </w:rPr>
        <w:t xml:space="preserve">rose </w:t>
      </w:r>
      <w:r>
        <w:t xml:space="preserve">with </w:t>
      </w:r>
      <w:r>
        <w:rPr>
          <w:shd w:fill="FEFEF7"/>
        </w:rPr>
        <w:t xml:space="preserve">cut </w:t>
      </w:r>
      <w:r>
        <w:t xml:space="preserve">in </w:t>
      </w:r>
      <w:r>
        <w:rPr>
          <w:shd w:fill="FEFEE4"/>
        </w:rPr>
        <w:t xml:space="preserve">hand </w:t>
      </w:r>
      <w:r>
        <w:t xml:space="preserve">and </w:t>
      </w:r>
      <w:r>
        <w:t xml:space="preserve">touching </w:t>
      </w:r>
      <w:r>
        <w:t xml:space="preserve">a </w:t>
      </w:r>
      <w:r>
        <w:rPr>
          <w:b/>
          <w:shd w:fill="FEFEFE"/>
        </w:rPr>
        <w:t xml:space="preserve">shopping </w:t>
      </w:r>
      <w:r>
        <w:rPr>
          <w:b/>
          <w:shd w:fill="D6D6D6"/>
        </w:rPr>
        <w:t xml:space="preserve">cart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got </w:t>
      </w:r>
      <w:r>
        <w:t xml:space="preserve">a </w:t>
      </w:r>
      <w:r>
        <w:rPr>
          <w:shd w:fill="FDFD99"/>
        </w:rPr>
        <w:t xml:space="preserve">cut </w:t>
      </w:r>
      <w:r>
        <w:t xml:space="preserve">. </w:t>
      </w:r>
    </w:p>
    <w:p>
      <w:r>
        <w:t xml:space="preserve">patient </w:t>
      </w:r>
      <w:r>
        <w:t xml:space="preserve">: </w:t>
      </w:r>
      <w:r>
        <w:rPr>
          <w:shd w:fill="FDFD96"/>
        </w:rPr>
        <w:t xml:space="preserve">covid </w:t>
      </w:r>
      <w:r>
        <w:rPr>
          <w:b/>
          <w:shd w:fill="FDFD96"/>
        </w:rPr>
        <w:t xml:space="preserve">risk </w:t>
      </w:r>
      <w:r>
        <w:t xml:space="preserve">with </w:t>
      </w:r>
      <w:r>
        <w:rPr>
          <w:shd w:fill="FEFEFE"/>
        </w:rPr>
        <w:t xml:space="preserve">cut </w:t>
      </w:r>
      <w:r>
        <w:t xml:space="preserve">in </w:t>
      </w:r>
      <w:r>
        <w:rPr>
          <w:shd w:fill="FEFEFC"/>
        </w:rPr>
        <w:t xml:space="preserve">hand </w:t>
      </w:r>
      <w:r>
        <w:t xml:space="preserve">and </w:t>
      </w:r>
      <w:r>
        <w:rPr>
          <w:b/>
        </w:rPr>
        <w:t xml:space="preserve">touching </w:t>
      </w:r>
      <w:r>
        <w:t xml:space="preserve">a </w:t>
      </w:r>
      <w:r>
        <w:rPr>
          <w:b/>
          <w:shd w:fill="FEFEFE"/>
        </w:rPr>
        <w:t xml:space="preserve">shopping </w:t>
      </w:r>
      <w:r>
        <w:rPr>
          <w:b/>
          <w:shd w:fill="93D2ED"/>
        </w:rPr>
        <w:t xml:space="preserve">cart </w:t>
      </w:r>
      <w:r>
        <w:t xml:space="preserve">. </w:t>
      </w:r>
    </w:p>
    <w:p>
      <w:r>
        <w:t xml:space="preserve">doctor </w:t>
      </w:r>
      <w:r>
        <w:t xml:space="preserve">: </w:t>
      </w:r>
      <w:r>
        <w:rPr>
          <w:shd w:fill="FDFD97"/>
        </w:rPr>
        <w:t xml:space="preserve">covid </w:t>
      </w:r>
      <w:r>
        <w:t xml:space="preserve">is </w:t>
      </w:r>
      <w:r>
        <w:rPr>
          <w:b/>
        </w:rPr>
        <w:t xml:space="preserve">not </w:t>
      </w:r>
      <w:r>
        <w:rPr>
          <w:b/>
        </w:rPr>
        <w:t xml:space="preserve">transmitted </w:t>
      </w:r>
      <w:r>
        <w:rPr>
          <w:b/>
        </w:rPr>
        <w:t xml:space="preserve">by </w:t>
      </w:r>
      <w:r>
        <w:rPr>
          <w:b/>
        </w:rPr>
        <w:t xml:space="preserve">an </w:t>
      </w:r>
      <w:r>
        <w:rPr>
          <w:b/>
        </w:rPr>
        <w:t xml:space="preserve">open </w:t>
      </w:r>
      <w:r>
        <w:rPr>
          <w:b/>
        </w:rPr>
        <w:t xml:space="preserve">wound </w:t>
      </w:r>
      <w:r>
        <w:t xml:space="preserve">; </w:t>
      </w:r>
      <w:r>
        <w:t xml:space="preserve">it's </w:t>
      </w:r>
      <w:r>
        <w:t xml:space="preserve">a </w:t>
      </w:r>
      <w:r>
        <w:rPr>
          <w:b/>
        </w:rPr>
        <w:t xml:space="preserve">droplet </w:t>
      </w:r>
      <w:r>
        <w:rPr>
          <w:b/>
        </w:rPr>
        <w:t xml:space="preserve">infection </w:t>
      </w:r>
      <w:r>
        <w:t xml:space="preserve">. </w:t>
      </w:r>
      <w:r>
        <w:t xml:space="preserve">it </w:t>
      </w:r>
      <w:r>
        <w:t xml:space="preserve">is </w:t>
      </w:r>
      <w:r>
        <w:t xml:space="preserve">transmitted </w:t>
      </w:r>
      <w:r>
        <w:t xml:space="preserve">by </w:t>
      </w:r>
      <w:r>
        <w:rPr>
          <w:b/>
        </w:rPr>
        <w:t xml:space="preserve">inhaling </w:t>
      </w:r>
      <w:r>
        <w:rPr>
          <w:b/>
        </w:rPr>
        <w:t xml:space="preserve">the </w:t>
      </w:r>
      <w:r>
        <w:rPr>
          <w:b/>
        </w:rPr>
        <w:t xml:space="preserve">virus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thanks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you're </w:t>
      </w:r>
      <w:r>
        <w:t xml:space="preserve">welcome </w:t>
      </w:r>
      <w:r>
        <w:t xml:space="preserve">. </w:t>
      </w:r>
      <w:r>
        <w:t xml:space="preserve">take </w:t>
      </w:r>
      <w:r>
        <w:t xml:space="preserve">care </w:t>
      </w:r>
      <w:r>
        <w:t xml:space="preserve">. </w:t>
      </w:r>
      <w:r>
        <w:t xml:space="preserve">goodbye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maria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DFDFDF"/>
        </w:rPr>
        <w:t xml:space="preserve">female </w:t>
      </w:r>
      <w:r>
        <w:t xml:space="preserve">. </w:t>
      </w:r>
      <w:r>
        <w:rPr>
          <w:b/>
          <w:shd w:fill="E5E5E5"/>
        </w:rPr>
        <w:t xml:space="preserve">age </w:t>
      </w:r>
      <w:r>
        <w:t xml:space="preserve">is </w:t>
      </w:r>
      <w:r>
        <w:rPr>
          <w:shd w:fill="DADADA"/>
        </w:rPr>
        <w:t xml:space="preserve">32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b/>
        </w:rPr>
        <w:t xml:space="preserve">picked </w:t>
      </w:r>
      <w:r>
        <w:rPr>
          <w:b/>
        </w:rPr>
        <w:t xml:space="preserve">up </w:t>
      </w:r>
      <w:r>
        <w:rPr>
          <w:b/>
        </w:rPr>
        <w:t xml:space="preserve">heavy </w:t>
      </w:r>
      <w:r>
        <w:rPr>
          <w:shd w:fill="FDFDAC"/>
        </w:rPr>
        <w:t xml:space="preserve">stuff </w:t>
      </w:r>
      <w:r>
        <w:t xml:space="preserve">while </w:t>
      </w:r>
      <w:r>
        <w:t xml:space="preserve">working </w:t>
      </w:r>
      <w:r>
        <w:t xml:space="preserve">at </w:t>
      </w:r>
      <w:r>
        <w:t xml:space="preserve">walmart </w:t>
      </w:r>
      <w:r>
        <w:t xml:space="preserve">and </w:t>
      </w:r>
      <w:r>
        <w:rPr>
          <w:shd w:fill="FEFEFE"/>
        </w:rPr>
        <w:t xml:space="preserve">sprained </w:t>
      </w:r>
      <w:r>
        <w:rPr>
          <w:b/>
          <w:shd w:fill="FDFD9A"/>
        </w:rPr>
        <w:t xml:space="preserve">my </w:t>
      </w:r>
      <w:r>
        <w:rPr>
          <w:shd w:fill="FDFD9B"/>
        </w:rPr>
        <w:t xml:space="preserve">back </w:t>
      </w:r>
      <w:r>
        <w:rPr>
          <w:shd w:fill="FDFD9F"/>
        </w:rPr>
        <w:t xml:space="preserve">muscle </w:t>
      </w:r>
      <w:r>
        <w:t xml:space="preserve">. </w:t>
      </w:r>
      <w:r>
        <w:t xml:space="preserve">now </w:t>
      </w:r>
      <w:r>
        <w:t xml:space="preserve">the </w:t>
      </w:r>
      <w:r>
        <w:rPr>
          <w:shd w:fill="FEFEDF"/>
        </w:rPr>
        <w:t xml:space="preserve">pain </w:t>
      </w:r>
      <w:r>
        <w:t xml:space="preserve">has </w:t>
      </w:r>
      <w:r>
        <w:t xml:space="preserve">gone </w:t>
      </w:r>
      <w:r>
        <w:t xml:space="preserve">down </w:t>
      </w:r>
      <w:r>
        <w:t xml:space="preserve">but </w:t>
      </w:r>
      <w:r>
        <w:t xml:space="preserve">can't </w:t>
      </w:r>
      <w:r>
        <w:t xml:space="preserve">stand </w:t>
      </w:r>
      <w:r>
        <w:t xml:space="preserve">for </w:t>
      </w:r>
      <w:r>
        <w:t xml:space="preserve">too </w:t>
      </w:r>
      <w:r>
        <w:t xml:space="preserve">long </w:t>
      </w:r>
      <w:r>
        <w:t xml:space="preserve">as </w:t>
      </w:r>
      <w:r>
        <w:t xml:space="preserve">the </w:t>
      </w:r>
      <w:r>
        <w:rPr>
          <w:shd w:fill="FEFEF4"/>
        </w:rPr>
        <w:t xml:space="preserve">pain </w:t>
      </w:r>
      <w:r>
        <w:t xml:space="preserve">on </w:t>
      </w:r>
      <w:r>
        <w:t xml:space="preserve">the </w:t>
      </w:r>
      <w:r>
        <w:rPr>
          <w:shd w:fill="FEFEFC"/>
        </w:rPr>
        <w:t xml:space="preserve">left </w:t>
      </w:r>
      <w:r>
        <w:rPr>
          <w:shd w:fill="FDFDAE"/>
        </w:rPr>
        <w:t xml:space="preserve">side </w:t>
      </w:r>
      <w:r>
        <w:rPr>
          <w:shd w:fill="FEFEF8"/>
        </w:rPr>
        <w:t xml:space="preserve">returns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rPr>
          <w:shd w:fill="D8EFF8"/>
        </w:rPr>
        <w:t xml:space="preserve">ibuprofen </w:t>
      </w:r>
      <w:r>
        <w:rPr>
          <w:shd w:fill="CCEAF6"/>
        </w:rPr>
        <w:t xml:space="preserve">500 </w:t>
      </w:r>
      <w:r>
        <w:rPr>
          <w:shd w:fill="FAFDFE"/>
        </w:rPr>
        <w:t xml:space="preserve">mg </w:t>
      </w:r>
      <w:r>
        <w:t xml:space="preserve">( </w:t>
      </w:r>
      <w:r>
        <w:rPr>
          <w:shd w:fill="87CEEB"/>
        </w:rPr>
        <w:t xml:space="preserve">ibuprofen </w:t>
      </w:r>
      <w:r>
        <w:t xml:space="preserve">) </w:t>
      </w:r>
      <w:r>
        <w:rPr>
          <w:shd w:fill="87CEEB"/>
        </w:rPr>
        <w:t xml:space="preserve">oral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johnson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what </w:t>
      </w:r>
      <w:r>
        <w:t xml:space="preserve">should </w:t>
      </w:r>
      <w:r>
        <w:t xml:space="preserve">i </w:t>
      </w:r>
      <w:r>
        <w:t xml:space="preserve">do </w:t>
      </w:r>
      <w:r>
        <w:t xml:space="preserve">now </w:t>
      </w:r>
      <w:r>
        <w:t xml:space="preserve">? </w:t>
      </w:r>
      <w:r>
        <w:t xml:space="preserve">how </w:t>
      </w:r>
      <w:r>
        <w:t xml:space="preserve">long </w:t>
      </w:r>
      <w:r>
        <w:t xml:space="preserve">do </w:t>
      </w:r>
      <w:r>
        <w:t xml:space="preserve">i </w:t>
      </w:r>
      <w:r>
        <w:t xml:space="preserve">need </w:t>
      </w:r>
      <w:r>
        <w:t xml:space="preserve">to </w:t>
      </w:r>
      <w:r>
        <w:t xml:space="preserve">take </w:t>
      </w:r>
      <w:r>
        <w:t xml:space="preserve">rest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rate </w:t>
      </w:r>
      <w:r>
        <w:t xml:space="preserve">your </w:t>
      </w:r>
      <w:r>
        <w:rPr>
          <w:shd w:fill="FDFD97"/>
        </w:rPr>
        <w:t xml:space="preserve">pain </w:t>
      </w:r>
      <w:r>
        <w:t xml:space="preserve">on </w:t>
      </w:r>
      <w:r>
        <w:t xml:space="preserve">an </w:t>
      </w:r>
      <w:r>
        <w:rPr>
          <w:shd w:fill="97EF97"/>
        </w:rPr>
        <w:t xml:space="preserve">intensity </w:t>
      </w:r>
      <w:r>
        <w:rPr>
          <w:shd w:fill="97EF97"/>
        </w:rPr>
        <w:t xml:space="preserve">scale </w:t>
      </w:r>
      <w:r>
        <w:t xml:space="preserve">of </w:t>
      </w:r>
      <w:r>
        <w:rPr>
          <w:b/>
        </w:rPr>
        <w:t xml:space="preserve">1 </w:t>
      </w:r>
      <w:r>
        <w:t xml:space="preserve">- </w:t>
      </w:r>
      <w:r>
        <w:rPr>
          <w:b/>
        </w:rPr>
        <w:t xml:space="preserve">10 </w:t>
      </w:r>
      <w:r>
        <w:t xml:space="preserve">with </w:t>
      </w:r>
      <w:r>
        <w:rPr>
          <w:b/>
        </w:rPr>
        <w:t xml:space="preserve">10 </w:t>
      </w:r>
      <w:r>
        <w:t xml:space="preserve">being </w:t>
      </w:r>
      <w:r>
        <w:t xml:space="preserve">the </w:t>
      </w:r>
      <w:r>
        <w:t xml:space="preserve">worst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goes </w:t>
      </w:r>
      <w:r>
        <w:t xml:space="preserve">up </w:t>
      </w:r>
      <w:r>
        <w:t xml:space="preserve">to </w:t>
      </w:r>
      <w:r>
        <w:rPr>
          <w:b/>
        </w:rPr>
        <w:t xml:space="preserve">6 </w:t>
      </w:r>
      <w:r>
        <w:t xml:space="preserve">if </w:t>
      </w:r>
      <w:r>
        <w:t xml:space="preserve">i </w:t>
      </w:r>
      <w:r>
        <w:t xml:space="preserve">stand </w:t>
      </w:r>
      <w:r>
        <w:t xml:space="preserve">for </w:t>
      </w:r>
      <w:r>
        <w:t xml:space="preserve">too </w:t>
      </w:r>
      <w:r>
        <w:t xml:space="preserve">long </w:t>
      </w:r>
    </w:p>
    <w:p>
      <w:r>
        <w:t xml:space="preserve">doctor </w:t>
      </w:r>
      <w:r>
        <w:t xml:space="preserve">: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t xml:space="preserve">of </w:t>
      </w:r>
      <w:r>
        <w:t xml:space="preserve">your </w:t>
      </w:r>
      <w:r>
        <w:rPr>
          <w:shd w:fill="FDFD9F"/>
        </w:rPr>
        <w:t xml:space="preserve">back </w:t>
      </w:r>
      <w:r>
        <w:rPr>
          <w:shd w:fill="FDFD9E"/>
        </w:rPr>
        <w:t xml:space="preserve">hurts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. </w:t>
      </w:r>
      <w:r>
        <w:t xml:space="preserve">. </w:t>
      </w:r>
      <w:r>
        <w:t xml:space="preserve">the </w:t>
      </w:r>
      <w:r>
        <w:rPr>
          <w:b/>
          <w:shd w:fill="FDFDC1"/>
        </w:rPr>
        <w:t xml:space="preserve">muscles </w:t>
      </w:r>
      <w:r>
        <w:t xml:space="preserve">. </w:t>
      </w:r>
      <w:r>
        <w:t xml:space="preserve">. </w:t>
      </w:r>
      <w:r>
        <w:t xml:space="preserve">and </w:t>
      </w:r>
      <w:r>
        <w:t xml:space="preserve">goes </w:t>
      </w:r>
      <w:r>
        <w:t xml:space="preserve">up </w:t>
      </w:r>
      <w:r>
        <w:t xml:space="preserve">to </w:t>
      </w:r>
      <w:r>
        <w:t xml:space="preserve">the </w:t>
      </w:r>
      <w:r>
        <w:t xml:space="preserve">shoulder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work </w:t>
      </w:r>
      <w:r>
        <w:t xml:space="preserve">at </w:t>
      </w:r>
      <w:r>
        <w:t xml:space="preserve">walmart </w:t>
      </w:r>
      <w:r>
        <w:t xml:space="preserve">and </w:t>
      </w:r>
      <w:r>
        <w:t xml:space="preserve">it </w:t>
      </w:r>
      <w:r>
        <w:t xml:space="preserve">requires </w:t>
      </w:r>
      <w:r>
        <w:rPr>
          <w:b/>
        </w:rPr>
        <w:t xml:space="preserve">lifting </w:t>
      </w:r>
      <w:r>
        <w:rPr>
          <w:b/>
          <w:shd w:fill="C6E7F5"/>
        </w:rPr>
        <w:t xml:space="preserve">heavy </w:t>
      </w:r>
      <w:r>
        <w:rPr>
          <w:b/>
          <w:shd w:fill="B0DFF1"/>
        </w:rPr>
        <w:t xml:space="preserve">weight </w:t>
      </w:r>
    </w:p>
    <w:p>
      <w:r>
        <w:t xml:space="preserve">doctor </w:t>
      </w:r>
      <w:r>
        <w:t xml:space="preserve">: </w:t>
      </w:r>
      <w:r>
        <w:t xml:space="preserve">for </w:t>
      </w:r>
      <w:r>
        <w:t xml:space="preserve">now </w:t>
      </w:r>
      <w:r>
        <w:t xml:space="preserve">, </w:t>
      </w:r>
      <w:r>
        <w:t xml:space="preserve">you </w:t>
      </w:r>
      <w:r>
        <w:t xml:space="preserve">can </w:t>
      </w:r>
      <w:r>
        <w:t xml:space="preserve">take </w:t>
      </w:r>
      <w:r>
        <w:rPr>
          <w:b/>
          <w:shd w:fill="8CD0EB"/>
        </w:rPr>
        <w:t xml:space="preserve">over-the-counter </w:t>
      </w:r>
      <w:r>
        <w:rPr>
          <w:shd w:fill="A5DAF0"/>
        </w:rPr>
        <w:t xml:space="preserve">pain </w:t>
      </w:r>
      <w:r>
        <w:rPr>
          <w:shd w:fill="D5EEF8"/>
        </w:rPr>
        <w:t xml:space="preserve">killer </w:t>
      </w:r>
      <w:r>
        <w:rPr>
          <w:shd w:fill="9DD7EE"/>
        </w:rPr>
        <w:t xml:space="preserve">acetaminophen </w:t>
      </w:r>
      <w:r>
        <w:t xml:space="preserve">/ </w:t>
      </w:r>
      <w:r>
        <w:rPr>
          <w:shd w:fill="98D5ED"/>
        </w:rPr>
        <w:t xml:space="preserve">ibuprofen </w:t>
      </w:r>
      <w:r>
        <w:t xml:space="preserve">and </w:t>
      </w:r>
      <w:r>
        <w:rPr>
          <w:b/>
          <w:shd w:fill="87CEEB"/>
        </w:rPr>
        <w:t xml:space="preserve">relieve </w:t>
      </w:r>
      <w:r>
        <w:rPr>
          <w:shd w:fill="FDFD96"/>
        </w:rPr>
        <w:t xml:space="preserve">pain </w:t>
      </w:r>
      <w:r>
        <w:t xml:space="preserve">and </w:t>
      </w:r>
      <w:r>
        <w:t xml:space="preserve">take </w:t>
      </w:r>
      <w:r>
        <w:t xml:space="preserve">it </w:t>
      </w:r>
      <w:r>
        <w:rPr>
          <w:b/>
          <w:shd w:fill="FEFEFE"/>
        </w:rPr>
        <w:t xml:space="preserve">every </w:t>
      </w:r>
      <w:r>
        <w:rPr>
          <w:shd w:fill="FFB6C1"/>
        </w:rPr>
        <w:t xml:space="preserve">6 </w:t>
      </w:r>
      <w:r>
        <w:rPr>
          <w:shd w:fill="FFB6C1"/>
        </w:rPr>
        <w:t xml:space="preserve">hours </w:t>
      </w:r>
      <w:r>
        <w:t xml:space="preserve">, </w:t>
      </w:r>
      <w:r>
        <w:rPr>
          <w:b/>
        </w:rPr>
        <w:t xml:space="preserve">apply </w:t>
      </w:r>
      <w:r>
        <w:t xml:space="preserve">a </w:t>
      </w:r>
      <w:r>
        <w:rPr>
          <w:shd w:fill="BAE2F3"/>
        </w:rPr>
        <w:t xml:space="preserve">local </w:t>
      </w:r>
      <w:r>
        <w:rPr>
          <w:shd w:fill="8DD0EC"/>
        </w:rPr>
        <w:t xml:space="preserve">pain </w:t>
      </w:r>
      <w:r>
        <w:rPr>
          <w:shd w:fill="FEFEFE"/>
        </w:rPr>
        <w:t xml:space="preserve">killer </w:t>
      </w:r>
      <w:r>
        <w:rPr>
          <w:shd w:fill="D8EFF8"/>
        </w:rPr>
        <w:t xml:space="preserve">gel </w:t>
      </w:r>
      <w:r>
        <w:rPr>
          <w:b/>
          <w:shd w:fill="F9FCFE"/>
        </w:rPr>
        <w:t xml:space="preserve">such </w:t>
      </w:r>
      <w:r>
        <w:rPr>
          <w:b/>
          <w:shd w:fill="9BD6EE"/>
        </w:rPr>
        <w:t xml:space="preserve">as </w:t>
      </w:r>
      <w:r>
        <w:rPr>
          <w:shd w:fill="8ACFEB"/>
        </w:rPr>
        <w:t xml:space="preserve">voltral </w:t>
      </w:r>
      <w:r>
        <w:rPr>
          <w:shd w:fill="8BD0EB"/>
        </w:rPr>
        <w:t xml:space="preserve">gel </w:t>
      </w:r>
      <w:r>
        <w:t xml:space="preserve">and </w:t>
      </w:r>
      <w:r>
        <w:rPr>
          <w:shd w:fill="C3E6F5"/>
        </w:rPr>
        <w:t xml:space="preserve">massage </w:t>
      </w:r>
      <w:r>
        <w:t xml:space="preserve">it </w:t>
      </w:r>
      <w:r>
        <w:t xml:space="preserve">in </w:t>
      </w:r>
      <w:r>
        <w:t xml:space="preserve">, </w:t>
      </w:r>
      <w:r>
        <w:t xml:space="preserve">and </w:t>
      </w:r>
      <w:r>
        <w:t xml:space="preserve">then </w:t>
      </w:r>
      <w:r>
        <w:t xml:space="preserve">do </w:t>
      </w:r>
      <w:r>
        <w:rPr>
          <w:b/>
        </w:rPr>
        <w:t xml:space="preserve">hot </w:t>
      </w:r>
      <w:r>
        <w:rPr>
          <w:b/>
          <w:shd w:fill="FDFD96"/>
        </w:rPr>
        <w:t xml:space="preserve">fomentation </w:t>
      </w:r>
      <w:r>
        <w:t xml:space="preserve">at </w:t>
      </w:r>
      <w:r>
        <w:t xml:space="preserve">the </w:t>
      </w:r>
      <w:r>
        <w:rPr>
          <w:b/>
          <w:shd w:fill="FEFEFD"/>
        </w:rPr>
        <w:t xml:space="preserve">site </w:t>
      </w:r>
      <w:r>
        <w:t xml:space="preserve">of </w:t>
      </w:r>
      <w:r>
        <w:rPr>
          <w:shd w:fill="FEFEF5"/>
        </w:rPr>
        <w:t xml:space="preserve">pain </w:t>
      </w:r>
      <w:r>
        <w:rPr>
          <w:b/>
          <w:shd w:fill="E8F5FB"/>
        </w:rPr>
        <w:t xml:space="preserve">several </w:t>
      </w:r>
      <w:r>
        <w:rPr>
          <w:shd w:fill="FFFEFE"/>
        </w:rPr>
        <w:t xml:space="preserve">times </w:t>
      </w:r>
      <w:r>
        <w:rPr>
          <w:shd w:fill="FFFEFE"/>
        </w:rPr>
        <w:t xml:space="preserve">daily </w:t>
      </w:r>
      <w:r>
        <w:t xml:space="preserve">. </w:t>
      </w:r>
      <w:r>
        <w:t xml:space="preserve">you </w:t>
      </w:r>
      <w:r>
        <w:t xml:space="preserve">may </w:t>
      </w:r>
      <w:r>
        <w:t xml:space="preserve">also </w:t>
      </w:r>
      <w:r>
        <w:t xml:space="preserve">need </w:t>
      </w:r>
      <w:r>
        <w:t xml:space="preserve">an </w:t>
      </w:r>
      <w:r>
        <w:rPr>
          <w:shd w:fill="FBFEFB"/>
        </w:rPr>
        <w:t xml:space="preserve">x-ray </w:t>
      </w:r>
      <w:r>
        <w:t xml:space="preserve">if </w:t>
      </w:r>
      <w:r>
        <w:t xml:space="preserve">the </w:t>
      </w:r>
      <w:r>
        <w:rPr>
          <w:shd w:fill="FEFEFD"/>
        </w:rPr>
        <w:t xml:space="preserve">pain </w:t>
      </w:r>
      <w:r>
        <w:t xml:space="preserve">doesn't </w:t>
      </w:r>
      <w:r>
        <w:t xml:space="preserve">improve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and </w:t>
      </w:r>
      <w:r>
        <w:t xml:space="preserve">that </w:t>
      </w:r>
      <w:r>
        <w:t xml:space="preserve">is </w:t>
      </w:r>
      <w:r>
        <w:t xml:space="preserve">causing </w:t>
      </w:r>
      <w:r>
        <w:rPr>
          <w:shd w:fill="FDFDAF"/>
        </w:rPr>
        <w:t xml:space="preserve">more </w:t>
      </w:r>
      <w:r>
        <w:rPr>
          <w:shd w:fill="FDFD97"/>
        </w:rPr>
        <w:t xml:space="preserve">pain </w:t>
      </w:r>
      <w:r>
        <w:t xml:space="preserve">. </w:t>
      </w:r>
      <w:r>
        <w:t xml:space="preserve">. </w:t>
      </w:r>
      <w:r>
        <w:t xml:space="preserve">i </w:t>
      </w:r>
      <w:r>
        <w:rPr>
          <w:shd w:fill="FDFDA8"/>
        </w:rPr>
        <w:t xml:space="preserve">couldn't </w:t>
      </w:r>
      <w:r>
        <w:rPr>
          <w:shd w:fill="FEFEFE"/>
        </w:rPr>
        <w:t xml:space="preserve">move </w:t>
      </w:r>
      <w:r>
        <w:rPr>
          <w:shd w:fill="FDFDA7"/>
        </w:rPr>
        <w:t xml:space="preserve">my </w:t>
      </w:r>
      <w:r>
        <w:rPr>
          <w:shd w:fill="FDFDA1"/>
        </w:rPr>
        <w:t xml:space="preserve">muscles </w:t>
      </w:r>
      <w:r>
        <w:t xml:space="preserve">for </w:t>
      </w:r>
      <w:r>
        <w:rPr>
          <w:shd w:fill="FFB8C3"/>
        </w:rPr>
        <w:t xml:space="preserve">2 </w:t>
      </w:r>
      <w:r>
        <w:rPr>
          <w:shd w:fill="FFF5F6"/>
        </w:rPr>
        <w:t xml:space="preserve">days </w:t>
      </w:r>
    </w:p>
    <w:p>
      <w:r>
        <w:t xml:space="preserve">patient </w:t>
      </w:r>
      <w:r>
        <w:t xml:space="preserve">: </w:t>
      </w:r>
      <w:r>
        <w:t xml:space="preserve">how </w:t>
      </w:r>
      <w:r>
        <w:rPr>
          <w:b/>
          <w:shd w:fill="FFCCD4"/>
        </w:rPr>
        <w:t xml:space="preserve">long </w:t>
      </w:r>
      <w:r>
        <w:t xml:space="preserve">will </w:t>
      </w:r>
      <w:r>
        <w:t xml:space="preserve">i </w:t>
      </w:r>
      <w:r>
        <w:t xml:space="preserve">need </w:t>
      </w:r>
      <w:r>
        <w:t xml:space="preserve">to </w:t>
      </w:r>
      <w:r>
        <w:t xml:space="preserve">take </w:t>
      </w:r>
      <w:r>
        <w:t xml:space="preserve">rest </w:t>
      </w:r>
      <w:r>
        <w:t xml:space="preserve">? </w:t>
      </w:r>
      <w:r>
        <w:t xml:space="preserve">or </w:t>
      </w:r>
      <w:r>
        <w:t xml:space="preserve">when </w:t>
      </w:r>
      <w:r>
        <w:t xml:space="preserve">can </w:t>
      </w:r>
      <w:r>
        <w:t xml:space="preserve">i </w:t>
      </w:r>
      <w:r>
        <w:t xml:space="preserve">start </w:t>
      </w:r>
      <w:r>
        <w:t xml:space="preserve">working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wait </w:t>
      </w:r>
      <w:r>
        <w:t xml:space="preserve">another </w:t>
      </w:r>
      <w:r>
        <w:rPr>
          <w:shd w:fill="FFC7CF"/>
        </w:rPr>
        <w:t xml:space="preserve">week </w:t>
      </w:r>
      <w:r>
        <w:t xml:space="preserve">at </w:t>
      </w:r>
      <w:r>
        <w:t xml:space="preserve">least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thank </w:t>
      </w:r>
      <w:r>
        <w:t xml:space="preserve">you </w:t>
      </w:r>
      <w:r>
        <w:t xml:space="preserve">. </w:t>
      </w:r>
      <w:r>
        <w:t xml:space="preserve">. </w:t>
      </w:r>
      <w:r>
        <w:t xml:space="preserve">. </w:t>
      </w:r>
      <w:r>
        <w:t xml:space="preserve">anything </w:t>
      </w:r>
      <w:r>
        <w:t xml:space="preserve">else </w:t>
      </w:r>
      <w:r>
        <w:t xml:space="preserve">i </w:t>
      </w:r>
      <w:r>
        <w:t xml:space="preserve">should </w:t>
      </w:r>
      <w:r>
        <w:t xml:space="preserve">be </w:t>
      </w:r>
      <w:r>
        <w:t xml:space="preserve">doing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just </w:t>
      </w:r>
      <w:r>
        <w:t xml:space="preserve">need </w:t>
      </w:r>
      <w:r>
        <w:t xml:space="preserve">to </w:t>
      </w:r>
      <w:r>
        <w:t xml:space="preserve">rest </w:t>
      </w:r>
      <w:r>
        <w:t xml:space="preserve">it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you're </w:t>
      </w:r>
      <w:r>
        <w:t xml:space="preserve">welcome </w:t>
      </w:r>
      <w:r>
        <w:t xml:space="preserve">, </w:t>
      </w:r>
      <w:r>
        <w:t xml:space="preserve">get </w:t>
      </w:r>
      <w:r>
        <w:t xml:space="preserve">well </w:t>
      </w:r>
      <w:r>
        <w:t xml:space="preserve">soon </w:t>
      </w:r>
      <w:r>
        <w:t xml:space="preserve">!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emily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4E4E4"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E3E3E3"/>
        </w:rPr>
        <w:t xml:space="preserve">29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i'm </w:t>
      </w:r>
      <w:r>
        <w:rPr>
          <w:b/>
          <w:shd w:fill="FEFEFE"/>
        </w:rPr>
        <w:t xml:space="preserve">nervous </w:t>
      </w:r>
      <w:r>
        <w:t xml:space="preserve">i </w:t>
      </w:r>
      <w:r>
        <w:t xml:space="preserve">am </w:t>
      </w:r>
      <w:r>
        <w:rPr>
          <w:b/>
          <w:shd w:fill="FEFEFE"/>
        </w:rPr>
        <w:t xml:space="preserve">having </w:t>
      </w:r>
      <w:r>
        <w:t xml:space="preserve">a </w:t>
      </w:r>
      <w:r>
        <w:rPr>
          <w:shd w:fill="FDFDC4"/>
        </w:rPr>
        <w:t xml:space="preserve">stroke </w:t>
      </w:r>
      <w:r>
        <w:t xml:space="preserve">. </w:t>
      </w:r>
      <w:r>
        <w:t xml:space="preserve">i </w:t>
      </w:r>
      <w:r>
        <w:t xml:space="preserve">am </w:t>
      </w:r>
      <w:r>
        <w:rPr>
          <w:b/>
          <w:shd w:fill="FBFBFB"/>
        </w:rPr>
        <w:t xml:space="preserve">only </w:t>
      </w:r>
      <w:r>
        <w:rPr>
          <w:shd w:fill="F6F6F6"/>
        </w:rPr>
        <w:t xml:space="preserve">29 </w:t>
      </w:r>
      <w:r>
        <w:t xml:space="preserve">and </w:t>
      </w:r>
      <w:r>
        <w:t xml:space="preserve">in </w:t>
      </w:r>
      <w:r>
        <w:t xml:space="preserve">good </w:t>
      </w:r>
      <w:r>
        <w:t xml:space="preserve">health </w:t>
      </w:r>
      <w:r>
        <w:t xml:space="preserve">but </w:t>
      </w:r>
      <w:r>
        <w:t xml:space="preserve">i </w:t>
      </w:r>
      <w:r>
        <w:t xml:space="preserve">had </w:t>
      </w:r>
      <w:r>
        <w:rPr>
          <w:shd w:fill="FEFEFC"/>
        </w:rPr>
        <w:t xml:space="preserve">pain </w:t>
      </w:r>
      <w:r>
        <w:t xml:space="preserve">in </w:t>
      </w:r>
      <w:r>
        <w:rPr>
          <w:b/>
        </w:rPr>
        <w:t xml:space="preserve">one </w:t>
      </w:r>
      <w:r>
        <w:rPr>
          <w:shd w:fill="FEFEF9"/>
        </w:rPr>
        <w:t xml:space="preserve">side </w:t>
      </w:r>
      <w:r>
        <w:t xml:space="preserve">of </w:t>
      </w:r>
      <w:r>
        <w:t xml:space="preserve">my </w:t>
      </w:r>
      <w:r>
        <w:rPr>
          <w:shd w:fill="FEFEFA"/>
        </w:rPr>
        <w:t xml:space="preserve">neck </w:t>
      </w:r>
      <w:r>
        <w:t xml:space="preserve">and </w:t>
      </w:r>
      <w:r>
        <w:t xml:space="preserve">for </w:t>
      </w:r>
      <w:r>
        <w:t xml:space="preserve">the </w:t>
      </w:r>
      <w:r>
        <w:rPr>
          <w:b/>
          <w:shd w:fill="FFF6F7"/>
        </w:rPr>
        <w:t xml:space="preserve">last </w:t>
      </w:r>
      <w:r>
        <w:rPr>
          <w:shd w:fill="FFF6F7"/>
        </w:rPr>
        <w:t xml:space="preserve">15 </w:t>
      </w:r>
      <w:r>
        <w:rPr>
          <w:b/>
          <w:shd w:fill="FDFDAF"/>
        </w:rPr>
        <w:t xml:space="preserve">min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t xml:space="preserve">of </w:t>
      </w:r>
      <w:r>
        <w:t xml:space="preserve">my </w:t>
      </w:r>
      <w:r>
        <w:rPr>
          <w:b/>
        </w:rPr>
        <w:t xml:space="preserve">face </w:t>
      </w:r>
      <w:r>
        <w:rPr>
          <w:b/>
        </w:rPr>
        <w:t xml:space="preserve">has </w:t>
      </w:r>
      <w:r>
        <w:rPr>
          <w:b/>
        </w:rPr>
        <w:t xml:space="preserve">felt </w:t>
      </w:r>
      <w:r>
        <w:rPr>
          <w:shd w:fill="FEFED7"/>
        </w:rPr>
        <w:t xml:space="preserve">kind </w:t>
      </w:r>
      <w:r>
        <w:t xml:space="preserve">of </w:t>
      </w:r>
      <w:r>
        <w:rPr>
          <w:shd w:fill="FDFDA5"/>
        </w:rPr>
        <w:t xml:space="preserve">numb </w:t>
      </w:r>
      <w:r>
        <w:t xml:space="preserve">and </w:t>
      </w:r>
      <w:r>
        <w:rPr>
          <w:shd w:fill="FDFD99"/>
        </w:rPr>
        <w:t xml:space="preserve">weak </w:t>
      </w:r>
      <w:r>
        <w:t xml:space="preserve">. </w:t>
      </w:r>
      <w:r>
        <w:t xml:space="preserve">i </w:t>
      </w:r>
      <w:r>
        <w:t xml:space="preserve">have </w:t>
      </w:r>
      <w:r>
        <w:rPr>
          <w:shd w:fill="FEFEFE"/>
        </w:rPr>
        <w:t xml:space="preserve">anxiety </w:t>
      </w:r>
      <w:r>
        <w:t xml:space="preserve">and </w:t>
      </w:r>
      <w:r>
        <w:t xml:space="preserve">am </w:t>
      </w:r>
      <w:r>
        <w:t xml:space="preserve">on </w:t>
      </w:r>
      <w:r>
        <w:t xml:space="preserve">my </w:t>
      </w:r>
      <w:r>
        <w:rPr>
          <w:b/>
        </w:rPr>
        <w:t xml:space="preserve">period </w:t>
      </w:r>
      <w:r>
        <w:t xml:space="preserve">right </w:t>
      </w:r>
      <w:r>
        <w:t xml:space="preserve">now </w:t>
      </w:r>
      <w:r>
        <w:t xml:space="preserve">if </w:t>
      </w:r>
      <w:r>
        <w:t xml:space="preserve">that’s </w:t>
      </w:r>
      <w:r>
        <w:t xml:space="preserve">helpful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was </w:t>
      </w:r>
      <w:r>
        <w:t xml:space="preserve">the </w:t>
      </w:r>
      <w:r>
        <w:rPr>
          <w:shd w:fill="FDFD9B"/>
        </w:rPr>
        <w:t xml:space="preserve">headache </w:t>
      </w:r>
      <w:r>
        <w:t xml:space="preserve">severe </w:t>
      </w:r>
      <w:r>
        <w:t xml:space="preserve">? </w:t>
      </w:r>
      <w:r>
        <w:t xml:space="preserve">can </w:t>
      </w:r>
      <w:r>
        <w:t xml:space="preserve">you </w:t>
      </w:r>
      <w:r>
        <w:t xml:space="preserve">rate </w:t>
      </w:r>
      <w:r>
        <w:t xml:space="preserve">it </w:t>
      </w:r>
      <w:r>
        <w:t xml:space="preserve">on </w:t>
      </w:r>
      <w:r>
        <w:t xml:space="preserve">a </w:t>
      </w:r>
      <w:r>
        <w:t xml:space="preserve">scale </w:t>
      </w:r>
      <w:r>
        <w:t xml:space="preserve">of </w:t>
      </w:r>
      <w:r>
        <w:t xml:space="preserve">10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was </w:t>
      </w:r>
      <w:r>
        <w:t xml:space="preserve">on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rPr>
          <w:b/>
        </w:rPr>
        <w:t xml:space="preserve">of </w:t>
      </w:r>
      <w:r>
        <w:rPr>
          <w:b/>
        </w:rPr>
        <w:t xml:space="preserve">my </w:t>
      </w:r>
      <w:r>
        <w:rPr>
          <w:b/>
        </w:rPr>
        <w:t xml:space="preserve">neck </w:t>
      </w:r>
      <w:r>
        <w:t xml:space="preserve">, </w:t>
      </w:r>
      <w:r>
        <w:rPr>
          <w:b/>
        </w:rPr>
        <w:t xml:space="preserve">not </w:t>
      </w:r>
      <w:r>
        <w:rPr>
          <w:b/>
        </w:rPr>
        <w:t xml:space="preserve">in </w:t>
      </w:r>
      <w:r>
        <w:rPr>
          <w:b/>
        </w:rPr>
        <w:t xml:space="preserve">my </w:t>
      </w:r>
      <w:r>
        <w:rPr>
          <w:b/>
        </w:rPr>
        <w:t xml:space="preserve">head </w:t>
      </w:r>
      <w:r>
        <w:t xml:space="preserve">, </w:t>
      </w:r>
      <w:r>
        <w:t xml:space="preserve">probably </w:t>
      </w:r>
      <w:r>
        <w:t xml:space="preserve">a </w:t>
      </w:r>
      <w:r>
        <w:t xml:space="preserve">6 </w:t>
      </w:r>
      <w:r>
        <w:t xml:space="preserve">- </w:t>
      </w:r>
      <w:r>
        <w:t xml:space="preserve">i </w:t>
      </w:r>
      <w:r>
        <w:t xml:space="preserve">was </w:t>
      </w:r>
      <w:r>
        <w:t xml:space="preserve">disconcerted </w:t>
      </w:r>
      <w:r>
        <w:t xml:space="preserve">by </w:t>
      </w:r>
      <w:r>
        <w:t xml:space="preserve">it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shd w:fill="FDFD97"/>
        </w:rPr>
        <w:t xml:space="preserve">pain </w:t>
      </w:r>
      <w:r>
        <w:t xml:space="preserve">was </w:t>
      </w:r>
      <w:r>
        <w:t xml:space="preserve">probably </w:t>
      </w:r>
      <w:r>
        <w:t xml:space="preserve">there </w:t>
      </w:r>
      <w:r>
        <w:t xml:space="preserve">for </w:t>
      </w:r>
      <w:r>
        <w:rPr>
          <w:b/>
        </w:rPr>
        <w:t xml:space="preserve">about </w:t>
      </w:r>
      <w:r>
        <w:rPr>
          <w:shd w:fill="FFC5CE"/>
        </w:rPr>
        <w:t xml:space="preserve">two </w:t>
      </w:r>
      <w:r>
        <w:rPr>
          <w:shd w:fill="FFC5CE"/>
        </w:rPr>
        <w:t xml:space="preserve">minutes </w:t>
      </w:r>
      <w:r>
        <w:t xml:space="preserve">and </w:t>
      </w:r>
      <w:r>
        <w:t xml:space="preserve">i </w:t>
      </w:r>
      <w:r>
        <w:t xml:space="preserve">noticed </w:t>
      </w:r>
      <w:r>
        <w:t xml:space="preserve">the </w:t>
      </w:r>
      <w:r>
        <w:rPr>
          <w:shd w:fill="FDFD99"/>
        </w:rPr>
        <w:t xml:space="preserve">weird </w:t>
      </w:r>
      <w:r>
        <w:rPr>
          <w:shd w:fill="FDFD98"/>
        </w:rPr>
        <w:t xml:space="preserve">face </w:t>
      </w:r>
      <w:r>
        <w:rPr>
          <w:shd w:fill="FDFDA8"/>
        </w:rPr>
        <w:t xml:space="preserve">thing </w:t>
      </w:r>
      <w:r>
        <w:t xml:space="preserve">a </w:t>
      </w:r>
      <w:r>
        <w:rPr>
          <w:b/>
        </w:rPr>
        <w:t xml:space="preserve">couple </w:t>
      </w:r>
      <w:r>
        <w:rPr>
          <w:shd w:fill="FFD5DB"/>
        </w:rPr>
        <w:t xml:space="preserve">minutes </w:t>
      </w:r>
      <w:r>
        <w:t xml:space="preserve">after </w:t>
      </w:r>
      <w:r>
        <w:t xml:space="preserve">that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describe </w:t>
      </w:r>
      <w:r>
        <w:t xml:space="preserve">the </w:t>
      </w:r>
      <w:r>
        <w:t xml:space="preserve">type </w:t>
      </w:r>
      <w:r>
        <w:t xml:space="preserve">of </w:t>
      </w:r>
      <w:r>
        <w:rPr>
          <w:shd w:fill="FDFDAA"/>
        </w:rPr>
        <w:t xml:space="preserve">pain </w:t>
      </w:r>
      <w:r>
        <w:t xml:space="preserve">like </w:t>
      </w:r>
      <w:r>
        <w:rPr>
          <w:shd w:fill="FDFD98"/>
        </w:rPr>
        <w:t xml:space="preserve">dull </w:t>
      </w:r>
      <w:r>
        <w:rPr>
          <w:shd w:fill="FDFD96"/>
        </w:rPr>
        <w:t xml:space="preserve">aching </w:t>
      </w:r>
      <w:r>
        <w:t xml:space="preserve">, </w:t>
      </w:r>
      <w:r>
        <w:rPr>
          <w:shd w:fill="FDFD9C"/>
        </w:rPr>
        <w:t xml:space="preserve">sharp </w:t>
      </w:r>
      <w:r>
        <w:t xml:space="preserve">, </w:t>
      </w:r>
      <w:r>
        <w:rPr>
          <w:shd w:fill="FDFDA0"/>
        </w:rPr>
        <w:t xml:space="preserve">shooting </w:t>
      </w:r>
      <w:r>
        <w:rPr>
          <w:b/>
          <w:shd w:fill="FDFD98"/>
        </w:rPr>
        <w:t xml:space="preserve">tyoe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was </w:t>
      </w:r>
      <w:r>
        <w:t xml:space="preserve">a </w:t>
      </w:r>
      <w:r>
        <w:rPr>
          <w:shd w:fill="FDFD9F"/>
        </w:rPr>
        <w:t xml:space="preserve">sharper </w:t>
      </w:r>
      <w:r>
        <w:rPr>
          <w:shd w:fill="FDFDB2"/>
        </w:rPr>
        <w:t xml:space="preserve">pain </w:t>
      </w:r>
      <w:r>
        <w:t xml:space="preserve">, </w:t>
      </w:r>
      <w:r>
        <w:t xml:space="preserve">i </w:t>
      </w:r>
      <w:r>
        <w:t xml:space="preserve">thought </w:t>
      </w:r>
      <w:r>
        <w:t xml:space="preserve">i </w:t>
      </w:r>
      <w:r>
        <w:t xml:space="preserve">had </w:t>
      </w:r>
      <w:r>
        <w:rPr>
          <w:b/>
        </w:rPr>
        <w:t xml:space="preserve">maybe </w:t>
      </w:r>
      <w:r>
        <w:rPr>
          <w:shd w:fill="FEFED4"/>
        </w:rPr>
        <w:t xml:space="preserve">pinched </w:t>
      </w:r>
      <w:r>
        <w:rPr>
          <w:shd w:fill="FDFD9F"/>
        </w:rPr>
        <w:t xml:space="preserve">a </w:t>
      </w:r>
      <w:r>
        <w:rPr>
          <w:shd w:fill="FDFDC4"/>
        </w:rPr>
        <w:t xml:space="preserve">nerve </w:t>
      </w:r>
      <w:r>
        <w:t xml:space="preserve">or </w:t>
      </w:r>
      <w:r>
        <w:rPr>
          <w:b/>
          <w:shd w:fill="FEFEFB"/>
        </w:rPr>
        <w:t xml:space="preserve">something </w:t>
      </w:r>
      <w:r>
        <w:t xml:space="preserve">. </w:t>
      </w:r>
      <w:r>
        <w:t xml:space="preserve">i </w:t>
      </w:r>
      <w:r>
        <w:t xml:space="preserve">did </w:t>
      </w:r>
      <w:r>
        <w:t xml:space="preserve">the </w:t>
      </w:r>
      <w:r>
        <w:rPr>
          <w:shd w:fill="FBFEFB"/>
        </w:rPr>
        <w:t xml:space="preserve">fast </w:t>
      </w:r>
      <w:r>
        <w:rPr>
          <w:shd w:fill="91EE91"/>
        </w:rPr>
        <w:t xml:space="preserve">test </w:t>
      </w:r>
      <w:r>
        <w:t xml:space="preserve">with </w:t>
      </w:r>
      <w:r>
        <w:t xml:space="preserve">my </w:t>
      </w:r>
      <w:r>
        <w:rPr>
          <w:b/>
        </w:rPr>
        <w:t xml:space="preserve">roommate </w:t>
      </w:r>
      <w:r>
        <w:t xml:space="preserve">and </w:t>
      </w:r>
      <w:r>
        <w:t xml:space="preserve">my </w:t>
      </w:r>
      <w:r>
        <w:rPr>
          <w:b/>
        </w:rPr>
        <w:t xml:space="preserve">face </w:t>
      </w:r>
      <w:r>
        <w:rPr>
          <w:b/>
        </w:rPr>
        <w:t xml:space="preserve">isn't </w:t>
      </w:r>
      <w:r>
        <w:rPr>
          <w:shd w:fill="FEFEDA"/>
        </w:rPr>
        <w:t xml:space="preserve">sagging </w:t>
      </w:r>
      <w:r>
        <w:t xml:space="preserve">and </w:t>
      </w:r>
      <w:r>
        <w:t xml:space="preserve">i'm </w:t>
      </w:r>
      <w:r>
        <w:t xml:space="preserve">not </w:t>
      </w:r>
      <w:r>
        <w:t xml:space="preserve">having </w:t>
      </w:r>
      <w:r>
        <w:rPr>
          <w:shd w:fill="FEFEFE"/>
        </w:rPr>
        <w:t xml:space="preserve">trouble </w:t>
      </w:r>
      <w:r>
        <w:rPr>
          <w:shd w:fill="FEFEF8"/>
        </w:rPr>
        <w:t xml:space="preserve">walking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and </w:t>
      </w:r>
      <w:r>
        <w:t xml:space="preserve">do </w:t>
      </w:r>
      <w:r>
        <w:t xml:space="preserve">you </w:t>
      </w:r>
      <w:r>
        <w:t xml:space="preserve">feel </w:t>
      </w:r>
      <w:r>
        <w:t xml:space="preserve">your </w:t>
      </w:r>
      <w:r>
        <w:rPr>
          <w:shd w:fill="FDFDA4"/>
        </w:rPr>
        <w:t xml:space="preserve">face </w:t>
      </w:r>
      <w:r>
        <w:t xml:space="preserve">is </w:t>
      </w:r>
      <w:r>
        <w:rPr>
          <w:shd w:fill="FDFD98"/>
        </w:rPr>
        <w:t xml:space="preserve">numb </w:t>
      </w:r>
      <w:r>
        <w:t xml:space="preserve">? </w:t>
      </w:r>
      <w:r>
        <w:t xml:space="preserve">which </w:t>
      </w:r>
      <w:r>
        <w:t xml:space="preserve">side </w:t>
      </w:r>
      <w:r>
        <w:t xml:space="preserve">is </w:t>
      </w:r>
      <w:r>
        <w:t xml:space="preserve">it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t xml:space="preserve">of </w:t>
      </w:r>
      <w:r>
        <w:t xml:space="preserve">my </w:t>
      </w:r>
      <w:r>
        <w:rPr>
          <w:shd w:fill="FDFDBB"/>
        </w:rPr>
        <w:t xml:space="preserve">face </w:t>
      </w:r>
      <w:r>
        <w:t xml:space="preserve">feels </w:t>
      </w:r>
      <w:r>
        <w:rPr>
          <w:shd w:fill="FDFD96"/>
        </w:rPr>
        <w:t xml:space="preserve">numb </w:t>
      </w:r>
      <w:r>
        <w:rPr>
          <w:shd w:fill="FDFD96"/>
        </w:rPr>
        <w:t xml:space="preserve">ish </w:t>
      </w:r>
      <w:r>
        <w:t xml:space="preserve">, </w:t>
      </w:r>
      <w:r>
        <w:t xml:space="preserve">the </w:t>
      </w:r>
      <w:r>
        <w:t xml:space="preserve">same </w:t>
      </w:r>
      <w:r>
        <w:t xml:space="preserve">side </w:t>
      </w:r>
      <w:r>
        <w:t xml:space="preserve">the </w:t>
      </w:r>
      <w:r>
        <w:rPr>
          <w:shd w:fill="FEFEFE"/>
        </w:rPr>
        <w:t xml:space="preserve">pain </w:t>
      </w:r>
      <w:r>
        <w:t xml:space="preserve">was </w:t>
      </w:r>
      <w:r>
        <w:t xml:space="preserve">on </w:t>
      </w:r>
      <w:r>
        <w:t xml:space="preserve">. </w:t>
      </w:r>
      <w:r>
        <w:t xml:space="preserve">do </w:t>
      </w:r>
      <w:r>
        <w:t xml:space="preserve">you </w:t>
      </w:r>
      <w:r>
        <w:t xml:space="preserve">have </w:t>
      </w:r>
      <w:r>
        <w:t xml:space="preserve">any </w:t>
      </w:r>
      <w:r>
        <w:t xml:space="preserve">medical </w:t>
      </w:r>
      <w:r>
        <w:t xml:space="preserve">condition </w:t>
      </w:r>
      <w:r>
        <w:t xml:space="preserve">? </w:t>
      </w:r>
    </w:p>
    <w:p>
      <w:r>
        <w:t xml:space="preserve">doctor </w:t>
      </w:r>
      <w:r>
        <w:t xml:space="preserve">: </w:t>
      </w:r>
      <w:r>
        <w:rPr>
          <w:shd w:fill="FDFDB1"/>
        </w:rPr>
        <w:t xml:space="preserve">not </w:t>
      </w:r>
      <w:r>
        <w:rPr>
          <w:shd w:fill="FDFD9B"/>
        </w:rPr>
        <w:t xml:space="preserve">fully </w:t>
      </w:r>
      <w:r>
        <w:rPr>
          <w:shd w:fill="FDFD97"/>
        </w:rPr>
        <w:t xml:space="preserve">numb </w:t>
      </w:r>
      <w:r>
        <w:t xml:space="preserve">like </w:t>
      </w:r>
      <w:r>
        <w:t xml:space="preserve">i </w:t>
      </w:r>
      <w:r>
        <w:t xml:space="preserve">got </w:t>
      </w:r>
      <w:r>
        <w:rPr>
          <w:shd w:fill="89CEEB"/>
        </w:rPr>
        <w:t xml:space="preserve">novocaine </w:t>
      </w:r>
      <w:r>
        <w:t xml:space="preserve">just </w:t>
      </w:r>
      <w:r>
        <w:t xml:space="preserve">kind </w:t>
      </w:r>
      <w:r>
        <w:t xml:space="preserve">of </w:t>
      </w:r>
      <w:r>
        <w:t xml:space="preserve">off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other </w:t>
      </w:r>
      <w:r>
        <w:t xml:space="preserve">than </w:t>
      </w:r>
      <w:r>
        <w:rPr>
          <w:shd w:fill="FDFD9D"/>
        </w:rPr>
        <w:t xml:space="preserve">anxiety </w:t>
      </w:r>
      <w:r>
        <w:t xml:space="preserve">not </w:t>
      </w:r>
      <w:r>
        <w:t xml:space="preserve">that </w:t>
      </w:r>
      <w:r>
        <w:t xml:space="preserve">i </w:t>
      </w:r>
      <w:r>
        <w:t xml:space="preserve">know </w:t>
      </w:r>
      <w:r>
        <w:t xml:space="preserve">of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are </w:t>
      </w:r>
      <w:r>
        <w:t xml:space="preserve">you </w:t>
      </w:r>
      <w:r>
        <w:t xml:space="preserve">having </w:t>
      </w:r>
      <w:r>
        <w:rPr>
          <w:shd w:fill="FDFD97"/>
        </w:rPr>
        <w:t xml:space="preserve">trouble </w:t>
      </w:r>
      <w:r>
        <w:rPr>
          <w:shd w:fill="FDFD96"/>
        </w:rPr>
        <w:t xml:space="preserve">chewing </w:t>
      </w:r>
      <w:r>
        <w:t xml:space="preserve">, </w:t>
      </w:r>
      <w:r>
        <w:rPr>
          <w:shd w:fill="FDFD96"/>
        </w:rPr>
        <w:t xml:space="preserve">swallowing </w:t>
      </w:r>
      <w:r>
        <w:t xml:space="preserve">, </w:t>
      </w:r>
      <w:r>
        <w:rPr>
          <w:shd w:fill="FDFDA0"/>
        </w:rPr>
        <w:t xml:space="preserve">drinking </w:t>
      </w:r>
      <w:r>
        <w:rPr>
          <w:shd w:fill="FDFD9B"/>
        </w:rPr>
        <w:t xml:space="preserve">water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no </w:t>
      </w:r>
      <w:r>
        <w:t xml:space="preserve">, </w:t>
      </w:r>
      <w:r>
        <w:t xml:space="preserve">i </w:t>
      </w:r>
      <w:r>
        <w:t xml:space="preserve">drank </w:t>
      </w:r>
      <w:r>
        <w:t xml:space="preserve">a </w:t>
      </w:r>
      <w:r>
        <w:rPr>
          <w:b/>
          <w:shd w:fill="A0D8EF"/>
        </w:rPr>
        <w:t xml:space="preserve">glass </w:t>
      </w:r>
      <w:r>
        <w:t xml:space="preserve">of </w:t>
      </w:r>
      <w:r>
        <w:rPr>
          <w:b/>
          <w:shd w:fill="B7E1F3"/>
        </w:rPr>
        <w:t xml:space="preserve">water </w:t>
      </w:r>
      <w:r>
        <w:t xml:space="preserve">and </w:t>
      </w:r>
      <w:r>
        <w:t xml:space="preserve">it </w:t>
      </w:r>
      <w:r>
        <w:t xml:space="preserve">was </w:t>
      </w:r>
      <w:r>
        <w:t xml:space="preserve">fine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check </w:t>
      </w:r>
      <w:r>
        <w:t xml:space="preserve">your </w:t>
      </w:r>
      <w:r>
        <w:rPr>
          <w:shd w:fill="91EE91"/>
        </w:rPr>
        <w:t xml:space="preserve">blood </w:t>
      </w:r>
      <w:r>
        <w:rPr>
          <w:shd w:fill="91EE91"/>
        </w:rPr>
        <w:t xml:space="preserve">pressure </w:t>
      </w:r>
      <w:r>
        <w:t xml:space="preserve">? </w:t>
      </w:r>
      <w:r>
        <w:t xml:space="preserve">do </w:t>
      </w:r>
      <w:r>
        <w:t xml:space="preserve">you </w:t>
      </w:r>
      <w:r>
        <w:t xml:space="preserve">still </w:t>
      </w:r>
      <w:r>
        <w:t xml:space="preserve">have </w:t>
      </w:r>
      <w:r>
        <w:rPr>
          <w:shd w:fill="FDFD98"/>
        </w:rPr>
        <w:t xml:space="preserve">pain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no </w:t>
      </w:r>
      <w:r>
        <w:t xml:space="preserve">, </w:t>
      </w:r>
      <w:r>
        <w:t xml:space="preserve">i </w:t>
      </w:r>
      <w:r>
        <w:t xml:space="preserve">don't </w:t>
      </w:r>
      <w:r>
        <w:t xml:space="preserve">have </w:t>
      </w:r>
      <w:r>
        <w:rPr>
          <w:b/>
          <w:shd w:fill="FEFEE5"/>
        </w:rPr>
        <w:t xml:space="preserve">any </w:t>
      </w:r>
      <w:r>
        <w:rPr>
          <w:shd w:fill="FEFEF7"/>
        </w:rPr>
        <w:t xml:space="preserve">pain </w:t>
      </w:r>
      <w:r>
        <w:t xml:space="preserve">, </w:t>
      </w:r>
      <w:r>
        <w:t xml:space="preserve">just </w:t>
      </w:r>
      <w:r>
        <w:t xml:space="preserve">the </w:t>
      </w:r>
      <w:r>
        <w:rPr>
          <w:shd w:fill="FEFEFA"/>
        </w:rPr>
        <w:t xml:space="preserve">face </w:t>
      </w:r>
      <w:r>
        <w:rPr>
          <w:shd w:fill="FEFEFE"/>
        </w:rPr>
        <w:t xml:space="preserve">numbness </w:t>
      </w:r>
      <w:r>
        <w:t xml:space="preserve">thing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get </w:t>
      </w:r>
      <w:r>
        <w:t xml:space="preserve">this </w:t>
      </w:r>
      <w:r>
        <w:t xml:space="preserve">examined </w:t>
      </w:r>
      <w:r>
        <w:t xml:space="preserve">by </w:t>
      </w:r>
      <w:r>
        <w:t xml:space="preserve">a </w:t>
      </w:r>
      <w:r>
        <w:t xml:space="preserve">doctor </w:t>
      </w:r>
      <w:r>
        <w:t xml:space="preserve">. </w:t>
      </w:r>
      <w:r>
        <w:t xml:space="preserve">but </w:t>
      </w:r>
      <w:r>
        <w:t xml:space="preserve">in </w:t>
      </w:r>
      <w:r>
        <w:t xml:space="preserve">my </w:t>
      </w:r>
      <w:r>
        <w:t xml:space="preserve">opinion </w:t>
      </w:r>
      <w:r>
        <w:t xml:space="preserve">, </w:t>
      </w:r>
      <w:r>
        <w:t xml:space="preserve">it </w:t>
      </w:r>
      <w:r>
        <w:t xml:space="preserve">is </w:t>
      </w:r>
      <w:r>
        <w:rPr>
          <w:b/>
        </w:rPr>
        <w:t xml:space="preserve">not </w:t>
      </w:r>
      <w:r>
        <w:rPr>
          <w:b/>
        </w:rPr>
        <w:t xml:space="preserve">a </w:t>
      </w:r>
      <w:r>
        <w:rPr>
          <w:b/>
        </w:rPr>
        <w:t xml:space="preserve">stroke </w:t>
      </w:r>
      <w:r>
        <w:t xml:space="preserve">.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history </w:t>
      </w:r>
      <w:r>
        <w:t xml:space="preserve">you </w:t>
      </w:r>
      <w:r>
        <w:t xml:space="preserve">gave </w:t>
      </w:r>
      <w:r>
        <w:t xml:space="preserve">me </w:t>
      </w:r>
      <w:r>
        <w:t xml:space="preserve">, </w:t>
      </w:r>
      <w:r>
        <w:t xml:space="preserve">it's </w:t>
      </w:r>
      <w:r>
        <w:t xml:space="preserve">unlikely </w:t>
      </w:r>
      <w:r>
        <w:t xml:space="preserve">to </w:t>
      </w:r>
      <w:r>
        <w:t xml:space="preserve">be </w:t>
      </w:r>
      <w:r>
        <w:t xml:space="preserve">a </w:t>
      </w:r>
      <w:r>
        <w:rPr>
          <w:b/>
        </w:rPr>
        <w:t xml:space="preserve">stroke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okay </w:t>
      </w:r>
      <w:r>
        <w:t xml:space="preserve">! </w:t>
      </w:r>
      <w:r>
        <w:t xml:space="preserve">yeah </w:t>
      </w:r>
      <w:r>
        <w:t xml:space="preserve">, </w:t>
      </w:r>
      <w:r>
        <w:rPr>
          <w:b/>
          <w:shd w:fill="FDFDA8"/>
        </w:rPr>
        <w:t xml:space="preserve">stroke </w:t>
      </w:r>
      <w:r>
        <w:t xml:space="preserve">doesn’t </w:t>
      </w:r>
      <w:r>
        <w:t xml:space="preserve">run </w:t>
      </w:r>
      <w:r>
        <w:t xml:space="preserve">in </w:t>
      </w:r>
      <w:r>
        <w:t xml:space="preserve">my </w:t>
      </w:r>
      <w:r>
        <w:t xml:space="preserve">family </w:t>
      </w:r>
      <w:r>
        <w:t xml:space="preserve">, </w:t>
      </w:r>
      <w:r>
        <w:t xml:space="preserve">and </w:t>
      </w:r>
      <w:r>
        <w:t xml:space="preserve">i </w:t>
      </w:r>
      <w:r>
        <w:t xml:space="preserve">eat </w:t>
      </w:r>
      <w:r>
        <w:t xml:space="preserve">pretty </w:t>
      </w:r>
      <w:r>
        <w:t xml:space="preserve">healthy </w:t>
      </w:r>
      <w:r>
        <w:t xml:space="preserve">, </w:t>
      </w:r>
      <w:r>
        <w:t xml:space="preserve">work </w:t>
      </w:r>
      <w:r>
        <w:t xml:space="preserve">out </w:t>
      </w:r>
      <w:r>
        <w:t xml:space="preserve">, </w:t>
      </w:r>
      <w:r>
        <w:t xml:space="preserve">no </w:t>
      </w:r>
      <w:r>
        <w:t xml:space="preserve">medical </w:t>
      </w:r>
      <w:r>
        <w:t xml:space="preserve">conditions </w:t>
      </w:r>
      <w:r>
        <w:t xml:space="preserve">that </w:t>
      </w:r>
      <w:r>
        <w:t xml:space="preserve">i'm </w:t>
      </w:r>
      <w:r>
        <w:t xml:space="preserve">aware </w:t>
      </w:r>
      <w:r>
        <w:t xml:space="preserve">of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shd w:fill="FDFD98"/>
        </w:rPr>
        <w:t xml:space="preserve">numbness </w:t>
      </w:r>
      <w:r>
        <w:t xml:space="preserve">/ </w:t>
      </w:r>
      <w:r>
        <w:rPr>
          <w:shd w:fill="FEFEFE"/>
        </w:rPr>
        <w:t xml:space="preserve">pain </w:t>
      </w:r>
      <w:r>
        <w:t xml:space="preserve">thing </w:t>
      </w:r>
      <w:r>
        <w:t xml:space="preserve">just </w:t>
      </w:r>
      <w:r>
        <w:t xml:space="preserve">kind </w:t>
      </w:r>
      <w:r>
        <w:t xml:space="preserve">of </w:t>
      </w:r>
      <w:r>
        <w:t xml:space="preserve">freaked </w:t>
      </w:r>
      <w:r>
        <w:t xml:space="preserve">me </w:t>
      </w:r>
      <w:r>
        <w:t xml:space="preserve">out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, </w:t>
      </w:r>
      <w:r>
        <w:t xml:space="preserve">i </w:t>
      </w:r>
      <w:r>
        <w:t xml:space="preserve">can </w:t>
      </w:r>
      <w:r>
        <w:t xml:space="preserve">understand </w:t>
      </w:r>
      <w:r>
        <w:t xml:space="preserve">, </w:t>
      </w:r>
      <w:r>
        <w:t xml:space="preserve">please </w:t>
      </w:r>
      <w:r>
        <w:t xml:space="preserve">get </w:t>
      </w:r>
      <w:r>
        <w:t xml:space="preserve">it </w:t>
      </w:r>
      <w:r>
        <w:t xml:space="preserve">examined </w:t>
      </w:r>
      <w:r>
        <w:t xml:space="preserve">and </w:t>
      </w:r>
      <w:r>
        <w:t xml:space="preserve">also </w:t>
      </w:r>
      <w:r>
        <w:t xml:space="preserve">have </w:t>
      </w:r>
      <w:r>
        <w:t xml:space="preserve">your </w:t>
      </w:r>
      <w:r>
        <w:rPr>
          <w:shd w:fill="90EE90"/>
        </w:rPr>
        <w:t xml:space="preserve">blood </w:t>
      </w:r>
      <w:r>
        <w:rPr>
          <w:shd w:fill="90EE90"/>
        </w:rPr>
        <w:t xml:space="preserve">pressure </w:t>
      </w:r>
      <w:r>
        <w:t xml:space="preserve">checked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mike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DEDEDE"/>
        </w:rPr>
        <w:t xml:space="preserve">male </w:t>
      </w:r>
      <w:r>
        <w:t xml:space="preserve">. </w:t>
      </w:r>
      <w:r>
        <w:rPr>
          <w:b/>
          <w:shd w:fill="E2E2E2"/>
        </w:rPr>
        <w:t xml:space="preserve">age </w:t>
      </w:r>
      <w:r>
        <w:t xml:space="preserve">is </w:t>
      </w:r>
      <w:r>
        <w:rPr>
          <w:shd w:fill="E3E3E3"/>
        </w:rPr>
        <w:t xml:space="preserve">27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shd w:fill="FDFD97"/>
        </w:rPr>
        <w:t xml:space="preserve">black </w:t>
      </w:r>
      <w:r>
        <w:rPr>
          <w:shd w:fill="FDFD96"/>
        </w:rPr>
        <w:t xml:space="preserve">eye </w:t>
      </w:r>
      <w:r>
        <w:rPr>
          <w:shd w:fill="FDFD96"/>
        </w:rPr>
        <w:t xml:space="preserve">pain </w:t>
      </w:r>
      <w:r>
        <w:rPr>
          <w:shd w:fill="FDFD9C"/>
        </w:rPr>
        <w:t xml:space="preserve">below </w:t>
      </w:r>
      <w:r>
        <w:rPr>
          <w:shd w:fill="FDFD96"/>
        </w:rPr>
        <w:t xml:space="preserve">eye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wilson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got </w:t>
      </w:r>
      <w:r>
        <w:t xml:space="preserve">a </w:t>
      </w:r>
      <w:r>
        <w:rPr>
          <w:shd w:fill="FDFD96"/>
        </w:rPr>
        <w:t xml:space="preserve">black </w:t>
      </w:r>
      <w:r>
        <w:rPr>
          <w:shd w:fill="FDFD96"/>
        </w:rPr>
        <w:t xml:space="preserve">eye </w:t>
      </w:r>
      <w:r>
        <w:rPr>
          <w:shd w:fill="FFBDC7"/>
        </w:rPr>
        <w:t xml:space="preserve">sunday </w:t>
      </w:r>
      <w:r>
        <w:rPr>
          <w:shd w:fill="FFB9C4"/>
        </w:rPr>
        <w:t xml:space="preserve">afternoon </w:t>
      </w:r>
      <w:r>
        <w:t xml:space="preserve">. </w:t>
      </w:r>
      <w:r>
        <w:t xml:space="preserve">i </w:t>
      </w:r>
      <w:r>
        <w:t xml:space="preserve">still </w:t>
      </w:r>
      <w:r>
        <w:t xml:space="preserve">have </w:t>
      </w:r>
      <w:r>
        <w:t xml:space="preserve">some </w:t>
      </w:r>
      <w:r>
        <w:rPr>
          <w:shd w:fill="FDFD96"/>
        </w:rPr>
        <w:t xml:space="preserve">swelling </w:t>
      </w:r>
      <w:r>
        <w:t xml:space="preserve">on </w:t>
      </w:r>
      <w:r>
        <w:t xml:space="preserve">the </w:t>
      </w:r>
      <w:r>
        <w:rPr>
          <w:shd w:fill="FDFD96"/>
        </w:rPr>
        <w:t xml:space="preserve">eye </w:t>
      </w:r>
      <w:r>
        <w:t xml:space="preserve">and </w:t>
      </w:r>
      <w:r>
        <w:rPr>
          <w:shd w:fill="FDFD96"/>
        </w:rPr>
        <w:t xml:space="preserve">eye </w:t>
      </w:r>
      <w:r>
        <w:rPr>
          <w:shd w:fill="FDFD96"/>
        </w:rPr>
        <w:t xml:space="preserve">lid </w:t>
      </w:r>
      <w:r>
        <w:t xml:space="preserve">but </w:t>
      </w:r>
      <w:r>
        <w:t xml:space="preserve">my </w:t>
      </w:r>
      <w:r>
        <w:rPr>
          <w:b/>
        </w:rPr>
        <w:t xml:space="preserve">cheek </w:t>
      </w:r>
      <w:r>
        <w:t xml:space="preserve">below </w:t>
      </w:r>
      <w:r>
        <w:t xml:space="preserve">my </w:t>
      </w:r>
      <w:r>
        <w:rPr>
          <w:b/>
        </w:rPr>
        <w:t xml:space="preserve">eye </w:t>
      </w:r>
      <w:r>
        <w:rPr>
          <w:shd w:fill="FDFDA5"/>
        </w:rPr>
        <w:t xml:space="preserve">hurts </w:t>
      </w:r>
      <w:r>
        <w:rPr>
          <w:b/>
        </w:rPr>
        <w:t xml:space="preserve">to </w:t>
      </w:r>
      <w:r>
        <w:rPr>
          <w:b/>
        </w:rPr>
        <w:t xml:space="preserve">the </w:t>
      </w:r>
      <w:r>
        <w:rPr>
          <w:b/>
        </w:rPr>
        <w:t xml:space="preserve">touch </w:t>
      </w:r>
    </w:p>
    <w:p>
      <w:r>
        <w:t xml:space="preserve">doctor </w:t>
      </w:r>
      <w:r>
        <w:t xml:space="preserve">: </w:t>
      </w:r>
      <w:r>
        <w:t xml:space="preserve">how </w:t>
      </w:r>
      <w:r>
        <w:t xml:space="preserve">did </w:t>
      </w:r>
      <w:r>
        <w:t xml:space="preserve">you </w:t>
      </w:r>
      <w:r>
        <w:t xml:space="preserve">get </w:t>
      </w:r>
      <w:r>
        <w:t xml:space="preserve">a </w:t>
      </w:r>
      <w:r>
        <w:rPr>
          <w:shd w:fill="FDFD96"/>
        </w:rPr>
        <w:t xml:space="preserve">black </w:t>
      </w:r>
      <w:r>
        <w:rPr>
          <w:shd w:fill="FDFD98"/>
        </w:rPr>
        <w:t xml:space="preserve">eye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got </w:t>
      </w:r>
      <w:r>
        <w:t xml:space="preserve">in </w:t>
      </w:r>
      <w:r>
        <w:t xml:space="preserve">a </w:t>
      </w:r>
      <w:r>
        <w:t xml:space="preserve">fight </w:t>
      </w:r>
    </w:p>
    <w:p>
      <w:r>
        <w:t xml:space="preserve">doctor </w:t>
      </w:r>
      <w:r>
        <w:t xml:space="preserve">: </w:t>
      </w:r>
      <w:r>
        <w:t xml:space="preserve">have </w:t>
      </w:r>
      <w:r>
        <w:t xml:space="preserve">you </w:t>
      </w:r>
      <w:r>
        <w:t xml:space="preserve">done </w:t>
      </w:r>
      <w:r>
        <w:t xml:space="preserve">anything </w:t>
      </w:r>
      <w:r>
        <w:t xml:space="preserve">to </w:t>
      </w:r>
      <w:r>
        <w:t xml:space="preserve">relieve </w:t>
      </w:r>
      <w:r>
        <w:t xml:space="preserve">it </w:t>
      </w:r>
      <w:r>
        <w:t xml:space="preserve">? </w:t>
      </w:r>
    </w:p>
    <w:p>
      <w:r>
        <w:t xml:space="preserve">patient </w:t>
      </w:r>
      <w:r>
        <w:t xml:space="preserve">: </w:t>
      </w:r>
      <w:r>
        <w:rPr>
          <w:shd w:fill="87CEEB"/>
        </w:rPr>
        <w:t xml:space="preserve">ice </w:t>
      </w:r>
      <w:r>
        <w:t xml:space="preserve">and </w:t>
      </w:r>
      <w:r>
        <w:rPr>
          <w:shd w:fill="87CEEB"/>
        </w:rPr>
        <w:t xml:space="preserve">ibuprofen </w:t>
      </w:r>
    </w:p>
    <w:p>
      <w:r>
        <w:t xml:space="preserve">doctor </w:t>
      </w:r>
      <w:r>
        <w:t xml:space="preserve">: </w:t>
      </w:r>
      <w:r>
        <w:t xml:space="preserve">the </w:t>
      </w:r>
      <w:r>
        <w:rPr>
          <w:shd w:fill="FDFD97"/>
        </w:rPr>
        <w:t xml:space="preserve">pain </w:t>
      </w:r>
      <w:r>
        <w:rPr>
          <w:shd w:fill="FDFDB0"/>
        </w:rPr>
        <w:t xml:space="preserve">below </w:t>
      </w:r>
      <w:r>
        <w:t xml:space="preserve">the </w:t>
      </w:r>
      <w:r>
        <w:rPr>
          <w:shd w:fill="FDFD98"/>
        </w:rPr>
        <w:t xml:space="preserve">eye </w:t>
      </w:r>
      <w:r>
        <w:t xml:space="preserve">on </w:t>
      </w:r>
      <w:r>
        <w:t xml:space="preserve">the </w:t>
      </w:r>
      <w:r>
        <w:rPr>
          <w:shd w:fill="FDFD99"/>
        </w:rPr>
        <w:t xml:space="preserve">cheek </w:t>
      </w:r>
      <w:r>
        <w:t xml:space="preserve">is </w:t>
      </w:r>
      <w:r>
        <w:t xml:space="preserve">because </w:t>
      </w:r>
      <w:r>
        <w:t xml:space="preserve">of </w:t>
      </w:r>
      <w:r>
        <w:rPr>
          <w:shd w:fill="FDFDA7"/>
        </w:rPr>
        <w:t xml:space="preserve">edema </w:t>
      </w:r>
      <w:r>
        <w:t xml:space="preserve">. </w:t>
      </w:r>
      <w:r>
        <w:t xml:space="preserve">keep </w:t>
      </w:r>
      <w:r>
        <w:t xml:space="preserve">applying </w:t>
      </w:r>
      <w:r>
        <w:rPr>
          <w:shd w:fill="D7EFF8"/>
        </w:rPr>
        <w:t xml:space="preserve">ice </w:t>
      </w:r>
      <w:r>
        <w:rPr>
          <w:shd w:fill="FFC4CD"/>
        </w:rPr>
        <w:t xml:space="preserve">every </w:t>
      </w:r>
      <w:r>
        <w:rPr>
          <w:shd w:fill="FFC3CC"/>
        </w:rPr>
        <w:t xml:space="preserve">4 </w:t>
      </w:r>
      <w:r>
        <w:rPr>
          <w:shd w:fill="FFB8C3"/>
        </w:rPr>
        <w:t xml:space="preserve">hours </w:t>
      </w:r>
      <w:r>
        <w:t xml:space="preserve">and </w:t>
      </w:r>
      <w:r>
        <w:t xml:space="preserve">take </w:t>
      </w:r>
      <w:r>
        <w:rPr>
          <w:shd w:fill="F5FAFD"/>
        </w:rPr>
        <w:t xml:space="preserve">ibuprofen </w:t>
      </w:r>
      <w:r>
        <w:rPr>
          <w:shd w:fill="FFB6C1"/>
        </w:rPr>
        <w:t xml:space="preserve">2 </w:t>
      </w:r>
      <w:r>
        <w:rPr>
          <w:shd w:fill="FFB6C1"/>
        </w:rPr>
        <w:t xml:space="preserve">- </w:t>
      </w:r>
      <w:r>
        <w:rPr>
          <w:shd w:fill="FFB6C1"/>
        </w:rPr>
        <w:t xml:space="preserve">3 </w:t>
      </w:r>
      <w:r>
        <w:rPr>
          <w:shd w:fill="FFB6C1"/>
        </w:rPr>
        <w:t xml:space="preserve">times </w:t>
      </w:r>
      <w:r>
        <w:rPr>
          <w:b/>
        </w:rPr>
        <w:t xml:space="preserve">per </w:t>
      </w:r>
      <w:r>
        <w:rPr>
          <w:shd w:fill="FFC2CB"/>
        </w:rPr>
        <w:t xml:space="preserve">day </w:t>
      </w:r>
      <w:r>
        <w:t xml:space="preserve">. </w:t>
      </w:r>
      <w:r>
        <w:t xml:space="preserve">the </w:t>
      </w:r>
      <w:r>
        <w:rPr>
          <w:shd w:fill="FEFEED"/>
        </w:rPr>
        <w:t xml:space="preserve">swelling </w:t>
      </w:r>
      <w:r>
        <w:t xml:space="preserve">will </w:t>
      </w:r>
      <w:r>
        <w:t xml:space="preserve">subside </w:t>
      </w:r>
      <w:r>
        <w:t xml:space="preserve">, </w:t>
      </w:r>
      <w:r>
        <w:t xml:space="preserve">and </w:t>
      </w:r>
      <w:r>
        <w:t xml:space="preserve">the </w:t>
      </w:r>
      <w:r>
        <w:rPr>
          <w:shd w:fill="FEFED0"/>
        </w:rPr>
        <w:t xml:space="preserve">pain </w:t>
      </w:r>
      <w:r>
        <w:t xml:space="preserve">will </w:t>
      </w:r>
      <w:r>
        <w:t xml:space="preserve">get </w:t>
      </w:r>
      <w:r>
        <w:t xml:space="preserve">better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so </w:t>
      </w:r>
      <w:r>
        <w:t xml:space="preserve">i </w:t>
      </w:r>
      <w:r>
        <w:t xml:space="preserve">don't </w:t>
      </w:r>
      <w:r>
        <w:t xml:space="preserve">need </w:t>
      </w:r>
      <w:r>
        <w:t xml:space="preserve">to </w:t>
      </w:r>
      <w:r>
        <w:t xml:space="preserve">worry </w:t>
      </w:r>
      <w:r>
        <w:t xml:space="preserve">about </w:t>
      </w:r>
      <w:r>
        <w:t xml:space="preserve">any </w:t>
      </w:r>
      <w:r>
        <w:rPr>
          <w:shd w:fill="FEFEFE"/>
        </w:rPr>
        <w:t xml:space="preserve">eye </w:t>
      </w:r>
      <w:r>
        <w:rPr>
          <w:shd w:fill="FEFEF1"/>
        </w:rPr>
        <w:t xml:space="preserve">damage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if </w:t>
      </w:r>
      <w:r>
        <w:t xml:space="preserve">there </w:t>
      </w:r>
      <w:r>
        <w:t xml:space="preserve">is </w:t>
      </w:r>
      <w:r>
        <w:t xml:space="preserve">a </w:t>
      </w:r>
      <w:r>
        <w:t xml:space="preserve">major </w:t>
      </w:r>
      <w:r>
        <w:t xml:space="preserve">problem </w:t>
      </w:r>
      <w:r>
        <w:t xml:space="preserve">with </w:t>
      </w:r>
      <w:r>
        <w:rPr>
          <w:shd w:fill="FDFD96"/>
        </w:rPr>
        <w:t xml:space="preserve">vision </w:t>
      </w:r>
      <w:r>
        <w:t xml:space="preserve">, </w:t>
      </w:r>
      <w:r>
        <w:t xml:space="preserve">do </w:t>
      </w:r>
      <w:r>
        <w:t xml:space="preserve">get </w:t>
      </w:r>
      <w:r>
        <w:t xml:space="preserve">an </w:t>
      </w:r>
      <w:r>
        <w:rPr>
          <w:shd w:fill="91EE91"/>
        </w:rPr>
        <w:t xml:space="preserve">eye </w:t>
      </w:r>
      <w:r>
        <w:rPr>
          <w:shd w:fill="91EE91"/>
        </w:rPr>
        <w:t xml:space="preserve">checkup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, </w:t>
      </w:r>
      <w:r>
        <w:t xml:space="preserve">you </w:t>
      </w:r>
      <w:r>
        <w:t xml:space="preserve">have </w:t>
      </w:r>
      <w:r>
        <w:t xml:space="preserve">to </w:t>
      </w:r>
      <w:r>
        <w:t xml:space="preserve">check </w:t>
      </w:r>
      <w:r>
        <w:t xml:space="preserve">that </w:t>
      </w:r>
      <w:r>
        <w:t xml:space="preserve">as </w:t>
      </w:r>
      <w:r>
        <w:t xml:space="preserve">well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so </w:t>
      </w:r>
      <w:r>
        <w:t xml:space="preserve">the </w:t>
      </w:r>
      <w:r>
        <w:rPr>
          <w:shd w:fill="FDFD97"/>
        </w:rPr>
        <w:t xml:space="preserve">pain </w:t>
      </w:r>
      <w:r>
        <w:t xml:space="preserve">for </w:t>
      </w:r>
      <w:r>
        <w:rPr>
          <w:b/>
          <w:shd w:fill="FDFDA1"/>
        </w:rPr>
        <w:t xml:space="preserve">my </w:t>
      </w:r>
      <w:r>
        <w:rPr>
          <w:shd w:fill="FDFD97"/>
        </w:rPr>
        <w:t xml:space="preserve">cheek </w:t>
      </w:r>
      <w:r>
        <w:t xml:space="preserve">and </w:t>
      </w:r>
      <w:r>
        <w:t xml:space="preserve">above </w:t>
      </w:r>
      <w:r>
        <w:t xml:space="preserve">the </w:t>
      </w:r>
      <w:r>
        <w:rPr>
          <w:shd w:fill="FDFD99"/>
        </w:rPr>
        <w:t xml:space="preserve">eyebrow </w:t>
      </w:r>
      <w:r>
        <w:t xml:space="preserve">can </w:t>
      </w:r>
      <w:r>
        <w:t xml:space="preserve">be </w:t>
      </w:r>
      <w:r>
        <w:t xml:space="preserve">fixed </w:t>
      </w:r>
      <w:r>
        <w:t xml:space="preserve">by </w:t>
      </w:r>
      <w:r>
        <w:rPr>
          <w:shd w:fill="B1DFF2"/>
        </w:rPr>
        <w:t xml:space="preserve">ice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yes </w:t>
      </w:r>
    </w:p>
    <w:p>
      <w:r>
        <w:t xml:space="preserve">doctor </w:t>
      </w:r>
      <w:r>
        <w:t xml:space="preserve">: </w:t>
      </w:r>
      <w:r>
        <w:rPr>
          <w:shd w:fill="9ED7EE"/>
        </w:rPr>
        <w:t xml:space="preserve">i </w:t>
      </w:r>
      <w:r>
        <w:rPr>
          <w:shd w:fill="89CFEB"/>
        </w:rPr>
        <w:t xml:space="preserve">ce </w:t>
      </w:r>
      <w:r>
        <w:t xml:space="preserve">and </w:t>
      </w:r>
      <w:r>
        <w:rPr>
          <w:shd w:fill="87CEEB"/>
        </w:rPr>
        <w:t xml:space="preserve">ibuprofen </w:t>
      </w:r>
    </w:p>
    <w:p>
      <w:r>
        <w:t xml:space="preserve">doctor </w:t>
      </w:r>
      <w:r>
        <w:t xml:space="preserve">: </w:t>
      </w:r>
      <w:r>
        <w:t xml:space="preserve">but </w:t>
      </w:r>
      <w:r>
        <w:t xml:space="preserve">it </w:t>
      </w:r>
      <w:r>
        <w:t xml:space="preserve">s </w:t>
      </w:r>
      <w:r>
        <w:t xml:space="preserve">best </w:t>
      </w:r>
      <w:r>
        <w:t xml:space="preserve">to </w:t>
      </w:r>
      <w:r>
        <w:t xml:space="preserve">get </w:t>
      </w:r>
      <w:r>
        <w:t xml:space="preserve">an </w:t>
      </w:r>
      <w:r>
        <w:rPr>
          <w:shd w:fill="91EE91"/>
        </w:rPr>
        <w:t xml:space="preserve">eye </w:t>
      </w:r>
      <w:r>
        <w:rPr>
          <w:shd w:fill="91EE91"/>
        </w:rPr>
        <w:t xml:space="preserve">checkup </w:t>
      </w:r>
      <w:r>
        <w:t xml:space="preserve">with </w:t>
      </w:r>
      <w:r>
        <w:t xml:space="preserve">it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thank </w:t>
      </w:r>
      <w:r>
        <w:t xml:space="preserve">you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take </w:t>
      </w:r>
      <w:r>
        <w:t xml:space="preserve">care </w:t>
      </w:r>
      <w:r>
        <w:t xml:space="preserve">and </w:t>
      </w:r>
      <w:r>
        <w:t xml:space="preserve">goodbye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sarah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DEDEDE"/>
        </w:rPr>
        <w:t xml:space="preserve">female </w:t>
      </w:r>
      <w:r>
        <w:t xml:space="preserve">. </w:t>
      </w:r>
      <w:r>
        <w:rPr>
          <w:b/>
          <w:shd w:fill="E5E5E5"/>
        </w:rPr>
        <w:t xml:space="preserve">age </w:t>
      </w:r>
      <w:r>
        <w:t xml:space="preserve">is </w:t>
      </w:r>
      <w:r>
        <w:rPr>
          <w:shd w:fill="DBDBDB"/>
        </w:rPr>
        <w:t xml:space="preserve">26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i </w:t>
      </w:r>
      <w:r>
        <w:t xml:space="preserve">recently </w:t>
      </w:r>
      <w:r>
        <w:t xml:space="preserve">got </w:t>
      </w:r>
      <w:r>
        <w:t xml:space="preserve">a </w:t>
      </w:r>
      <w:r>
        <w:rPr>
          <w:b/>
          <w:shd w:fill="FDFD98"/>
        </w:rPr>
        <w:t xml:space="preserve">tb </w:t>
      </w:r>
      <w:r>
        <w:rPr>
          <w:b/>
          <w:shd w:fill="FDFDA3"/>
        </w:rPr>
        <w:t xml:space="preserve">shot </w:t>
      </w:r>
      <w:r>
        <w:t xml:space="preserve">and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for </w:t>
      </w:r>
      <w:r>
        <w:t xml:space="preserve">my </w:t>
      </w:r>
      <w:r>
        <w:rPr>
          <w:b/>
        </w:rPr>
        <w:t xml:space="preserve">reading </w:t>
      </w:r>
      <w:r>
        <w:t xml:space="preserve">tomorrow </w:t>
      </w:r>
      <w:r>
        <w:t xml:space="preserve">. </w:t>
      </w:r>
      <w:r>
        <w:t xml:space="preserve">however </w:t>
      </w:r>
      <w:r>
        <w:t xml:space="preserve">, </w:t>
      </w:r>
      <w:r>
        <w:t xml:space="preserve">the </w:t>
      </w:r>
      <w:r>
        <w:t xml:space="preserve">doctor </w:t>
      </w:r>
      <w:r>
        <w:rPr>
          <w:b/>
        </w:rPr>
        <w:t xml:space="preserve">administered </w:t>
      </w:r>
      <w:r>
        <w:t xml:space="preserve">the </w:t>
      </w:r>
      <w:r>
        <w:rPr>
          <w:shd w:fill="C5E7F5"/>
        </w:rPr>
        <w:t xml:space="preserve">shot </w:t>
      </w:r>
      <w:r>
        <w:rPr>
          <w:shd w:fill="F8FCFD"/>
        </w:rPr>
        <w:t xml:space="preserve">3 </w:t>
      </w:r>
      <w:r>
        <w:rPr>
          <w:shd w:fill="9AD6EE"/>
        </w:rPr>
        <w:t xml:space="preserve">tome </w:t>
      </w:r>
      <w:r>
        <w:t xml:space="preserve">but </w:t>
      </w:r>
      <w:r>
        <w:t xml:space="preserve">the </w:t>
      </w:r>
      <w:r>
        <w:t xml:space="preserve">first </w:t>
      </w:r>
      <w:r>
        <w:t xml:space="preserve">two </w:t>
      </w:r>
      <w:r>
        <w:t xml:space="preserve">did </w:t>
      </w:r>
      <w:r>
        <w:t xml:space="preserve">not </w:t>
      </w:r>
      <w:r>
        <w:t xml:space="preserve">take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rPr>
          <w:shd w:fill="FEFEFD"/>
        </w:rPr>
        <w:t xml:space="preserve">red </w:t>
      </w:r>
      <w:r>
        <w:rPr>
          <w:shd w:fill="FEFEFE"/>
        </w:rPr>
        <w:t xml:space="preserve">itchy </w:t>
      </w:r>
      <w:r>
        <w:rPr>
          <w:shd w:fill="FDFD9B"/>
        </w:rPr>
        <w:t xml:space="preserve">bump </w:t>
      </w:r>
      <w:r>
        <w:t xml:space="preserve">on </w:t>
      </w:r>
      <w:r>
        <w:t xml:space="preserve">my </w:t>
      </w:r>
      <w:r>
        <w:rPr>
          <w:shd w:fill="FDFD97"/>
        </w:rPr>
        <w:t xml:space="preserve">forearm </w:t>
      </w:r>
      <w:r>
        <w:t xml:space="preserve">where </w:t>
      </w:r>
      <w:r>
        <w:t xml:space="preserve">i </w:t>
      </w:r>
      <w:r>
        <w:t xml:space="preserve">got </w:t>
      </w:r>
      <w:r>
        <w:t xml:space="preserve">the </w:t>
      </w:r>
      <w:r>
        <w:rPr>
          <w:shd w:fill="FDFEFE"/>
        </w:rPr>
        <w:t xml:space="preserve">shot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martinez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recently </w:t>
      </w:r>
      <w:r>
        <w:t xml:space="preserve">got </w:t>
      </w:r>
      <w:r>
        <w:t xml:space="preserve">a </w:t>
      </w:r>
      <w:r>
        <w:rPr>
          <w:b/>
          <w:shd w:fill="FDFD9B"/>
        </w:rPr>
        <w:t xml:space="preserve">tb </w:t>
      </w:r>
      <w:r>
        <w:rPr>
          <w:shd w:fill="A3D9EF"/>
        </w:rPr>
        <w:t xml:space="preserve">shot </w:t>
      </w:r>
      <w:r>
        <w:t xml:space="preserve">, </w:t>
      </w:r>
      <w:r>
        <w:t xml:space="preserve">and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for </w:t>
      </w:r>
      <w:r>
        <w:t xml:space="preserve">my </w:t>
      </w:r>
      <w:r>
        <w:t xml:space="preserve">reading </w:t>
      </w:r>
      <w:r>
        <w:t xml:space="preserve">tomorrow </w:t>
      </w:r>
      <w:r>
        <w:t xml:space="preserve">. </w:t>
      </w:r>
      <w:r>
        <w:t xml:space="preserve">however </w:t>
      </w:r>
      <w:r>
        <w:t xml:space="preserve">, </w:t>
      </w:r>
      <w:r>
        <w:t xml:space="preserve">the </w:t>
      </w:r>
      <w:r>
        <w:t xml:space="preserve">doctor </w:t>
      </w:r>
      <w:r>
        <w:rPr>
          <w:shd w:fill="FEFEFE"/>
        </w:rPr>
        <w:t xml:space="preserve">administered </w:t>
      </w:r>
      <w:r>
        <w:t xml:space="preserve">the </w:t>
      </w:r>
      <w:r>
        <w:rPr>
          <w:shd w:fill="BDE4F4"/>
        </w:rPr>
        <w:t xml:space="preserve">shot </w:t>
      </w:r>
      <w:r>
        <w:rPr>
          <w:shd w:fill="F7FBFD"/>
        </w:rPr>
        <w:t xml:space="preserve">3 </w:t>
      </w:r>
      <w:r>
        <w:rPr>
          <w:shd w:fill="99D5EE"/>
        </w:rPr>
        <w:t xml:space="preserve">tome </w:t>
      </w:r>
      <w:r>
        <w:t xml:space="preserve">but </w:t>
      </w:r>
      <w:r>
        <w:t xml:space="preserve">the </w:t>
      </w:r>
      <w:r>
        <w:rPr>
          <w:b/>
          <w:shd w:fill="F5FBFD"/>
        </w:rPr>
        <w:t xml:space="preserve">first </w:t>
      </w:r>
      <w:r>
        <w:t xml:space="preserve">two </w:t>
      </w:r>
      <w:r>
        <w:t xml:space="preserve">did </w:t>
      </w:r>
      <w:r>
        <w:t xml:space="preserve">not </w:t>
      </w:r>
      <w:r>
        <w:t xml:space="preserve">take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rPr>
          <w:shd w:fill="FEFEFD"/>
        </w:rPr>
        <w:t xml:space="preserve">red </w:t>
      </w:r>
      <w:r>
        <w:rPr>
          <w:shd w:fill="FEFEFE"/>
        </w:rPr>
        <w:t xml:space="preserve">itchy </w:t>
      </w:r>
      <w:r>
        <w:rPr>
          <w:shd w:fill="FDFD98"/>
        </w:rPr>
        <w:t xml:space="preserve">bump </w:t>
      </w:r>
      <w:r>
        <w:t xml:space="preserve">on </w:t>
      </w:r>
      <w:r>
        <w:t xml:space="preserve">my </w:t>
      </w:r>
      <w:r>
        <w:rPr>
          <w:shd w:fill="FDFD97"/>
        </w:rPr>
        <w:t xml:space="preserve">forearm </w:t>
      </w:r>
      <w:r>
        <w:t xml:space="preserve">where </w:t>
      </w:r>
      <w:r>
        <w:t xml:space="preserve">i </w:t>
      </w:r>
      <w:r>
        <w:t xml:space="preserve">got </w:t>
      </w:r>
      <w:r>
        <w:t xml:space="preserve">the </w:t>
      </w:r>
      <w:r>
        <w:rPr>
          <w:shd w:fill="FDFEFE"/>
        </w:rPr>
        <w:t xml:space="preserve">shot </w:t>
      </w:r>
    </w:p>
    <w:p>
      <w:r>
        <w:t xml:space="preserve">doctor </w:t>
      </w:r>
      <w:r>
        <w:t xml:space="preserve">: </w:t>
      </w:r>
      <w:r>
        <w:rPr>
          <w:b/>
        </w:rPr>
        <w:t xml:space="preserve">3 </w:t>
      </w:r>
      <w:r>
        <w:t xml:space="preserve">times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are </w:t>
      </w:r>
      <w:r>
        <w:t xml:space="preserve">you </w:t>
      </w:r>
      <w:r>
        <w:t xml:space="preserve">referring </w:t>
      </w:r>
      <w:r>
        <w:t xml:space="preserve">to </w:t>
      </w:r>
      <w:r>
        <w:t xml:space="preserve">the </w:t>
      </w:r>
      <w:r>
        <w:rPr>
          <w:shd w:fill="90EE90"/>
        </w:rPr>
        <w:t xml:space="preserve">ppd </w:t>
      </w:r>
      <w:r>
        <w:rPr>
          <w:shd w:fill="90EE90"/>
        </w:rPr>
        <w:t xml:space="preserve">test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</w:p>
    <w:p>
      <w:r>
        <w:t xml:space="preserve">doctor </w:t>
      </w:r>
      <w:r>
        <w:t xml:space="preserve">: </w:t>
      </w:r>
      <w:r>
        <w:t xml:space="preserve">okay </w:t>
      </w:r>
      <w:r>
        <w:t xml:space="preserve">, </w:t>
      </w:r>
      <w:r>
        <w:t xml:space="preserve">so </w:t>
      </w:r>
      <w:r>
        <w:t xml:space="preserve">you </w:t>
      </w:r>
      <w:r>
        <w:t xml:space="preserve">need </w:t>
      </w:r>
      <w:r>
        <w:t xml:space="preserve">to </w:t>
      </w:r>
      <w:r>
        <w:t xml:space="preserve">get </w:t>
      </w:r>
      <w:r>
        <w:rPr>
          <w:b/>
          <w:shd w:fill="FDFDB1"/>
        </w:rPr>
        <w:t xml:space="preserve">th </w:t>
      </w:r>
      <w:r>
        <w:rPr>
          <w:shd w:fill="92EE92"/>
        </w:rPr>
        <w:t xml:space="preserve">e </w:t>
      </w:r>
      <w:r>
        <w:rPr>
          <w:shd w:fill="91EE91"/>
        </w:rPr>
        <w:t xml:space="preserve">bump </w:t>
      </w:r>
      <w:r>
        <w:rPr>
          <w:shd w:fill="AAF2AA"/>
        </w:rPr>
        <w:t xml:space="preserve">measured </w:t>
      </w:r>
      <w:r>
        <w:rPr>
          <w:b/>
          <w:shd w:fill="FFD2D9"/>
        </w:rPr>
        <w:t xml:space="preserve">within </w:t>
      </w:r>
      <w:r>
        <w:rPr>
          <w:shd w:fill="FFBFC8"/>
        </w:rPr>
        <w:t xml:space="preserve">72 </w:t>
      </w:r>
      <w:r>
        <w:rPr>
          <w:shd w:fill="FFC1CA"/>
        </w:rPr>
        <w:t xml:space="preserve">hours </w:t>
      </w:r>
    </w:p>
    <w:p>
      <w:r>
        <w:t xml:space="preserve">patient </w:t>
      </w:r>
      <w:r>
        <w:t xml:space="preserve">: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back </w:t>
      </w:r>
      <w:r>
        <w:t xml:space="preserve">for </w:t>
      </w:r>
      <w:r>
        <w:t xml:space="preserve">the </w:t>
      </w:r>
      <w:r>
        <w:rPr>
          <w:shd w:fill="FCFEFC"/>
        </w:rPr>
        <w:t xml:space="preserve">reading </w:t>
      </w:r>
      <w:r>
        <w:t xml:space="preserve">tomorrow </w:t>
      </w:r>
      <w:r>
        <w:t xml:space="preserve">. </w:t>
      </w:r>
      <w:r>
        <w:t xml:space="preserve">i </w:t>
      </w:r>
      <w:r>
        <w:t xml:space="preserve">just </w:t>
      </w:r>
      <w:r>
        <w:t xml:space="preserve">wa </w:t>
      </w:r>
      <w:r>
        <w:t xml:space="preserve">nted </w:t>
      </w:r>
      <w:r>
        <w:t xml:space="preserve">to </w:t>
      </w:r>
      <w:r>
        <w:t xml:space="preserve">know </w:t>
      </w:r>
      <w:r>
        <w:t xml:space="preserve">if </w:t>
      </w:r>
      <w:r>
        <w:t xml:space="preserve">this </w:t>
      </w:r>
      <w:r>
        <w:t xml:space="preserve">was </w:t>
      </w:r>
      <w:r>
        <w:t xml:space="preserve">normal </w:t>
      </w:r>
    </w:p>
    <w:p>
      <w:r>
        <w:t xml:space="preserve">doctor </w:t>
      </w:r>
      <w:r>
        <w:t xml:space="preserve">: </w:t>
      </w:r>
      <w:r>
        <w:t xml:space="preserve">i </w:t>
      </w:r>
      <w:r>
        <w:t xml:space="preserve">understand </w:t>
      </w:r>
      <w:r>
        <w:t xml:space="preserve">. </w:t>
      </w:r>
      <w:r>
        <w:rPr>
          <w:shd w:fill="FDFDA9"/>
        </w:rPr>
        <w:t xml:space="preserve">slight </w:t>
      </w:r>
      <w:r>
        <w:rPr>
          <w:shd w:fill="FDFD96"/>
        </w:rPr>
        <w:t xml:space="preserve">irritation </w:t>
      </w:r>
      <w:r>
        <w:t xml:space="preserve">and </w:t>
      </w:r>
      <w:r>
        <w:t xml:space="preserve">a </w:t>
      </w:r>
      <w:r>
        <w:rPr>
          <w:shd w:fill="FDFD96"/>
        </w:rPr>
        <w:t xml:space="preserve">bump </w:t>
      </w:r>
      <w:r>
        <w:t xml:space="preserve">can </w:t>
      </w:r>
      <w:r>
        <w:t xml:space="preserve">appear </w:t>
      </w:r>
      <w:r>
        <w:t xml:space="preserve">, </w:t>
      </w:r>
      <w:r>
        <w:t xml:space="preserve">do </w:t>
      </w:r>
      <w:r>
        <w:t xml:space="preserve">not </w:t>
      </w:r>
      <w:r>
        <w:t xml:space="preserve">put </w:t>
      </w:r>
      <w:r>
        <w:t xml:space="preserve">anything </w:t>
      </w:r>
      <w:r>
        <w:t xml:space="preserve">on </w:t>
      </w:r>
      <w:r>
        <w:t xml:space="preserve">it </w:t>
      </w:r>
      <w:r>
        <w:t xml:space="preserve">until </w:t>
      </w:r>
      <w:r>
        <w:t xml:space="preserve">you </w:t>
      </w:r>
      <w:r>
        <w:t xml:space="preserve">get </w:t>
      </w:r>
      <w:r>
        <w:t xml:space="preserve">the </w:t>
      </w:r>
      <w:r>
        <w:rPr>
          <w:shd w:fill="FDFDB4"/>
        </w:rPr>
        <w:t xml:space="preserve">bump </w:t>
      </w:r>
      <w:r>
        <w:t xml:space="preserve">measured </w:t>
      </w:r>
    </w:p>
    <w:p>
      <w:r>
        <w:t xml:space="preserve">patient </w:t>
      </w:r>
      <w:r>
        <w:t xml:space="preserve">: </w:t>
      </w:r>
      <w:r>
        <w:t xml:space="preserve">no </w:t>
      </w:r>
      <w:r>
        <w:rPr>
          <w:b/>
          <w:shd w:fill="FDFD99"/>
        </w:rPr>
        <w:t xml:space="preserve">itching </w:t>
      </w:r>
      <w:r>
        <w:rPr>
          <w:shd w:fill="8CD0EB"/>
        </w:rPr>
        <w:t xml:space="preserve">cream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a </w:t>
      </w:r>
      <w:r>
        <w:rPr>
          <w:b/>
          <w:shd w:fill="FDFD9A"/>
        </w:rPr>
        <w:t xml:space="preserve">local </w:t>
      </w:r>
      <w:r>
        <w:rPr>
          <w:b/>
          <w:shd w:fill="FDFD97"/>
        </w:rPr>
        <w:t xml:space="preserve">reaction </w:t>
      </w:r>
      <w:r>
        <w:t xml:space="preserve">can </w:t>
      </w:r>
      <w:r>
        <w:t xml:space="preserve">occur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not </w:t>
      </w:r>
      <w:r>
        <w:t xml:space="preserve">until </w:t>
      </w:r>
      <w:r>
        <w:t xml:space="preserve">you </w:t>
      </w:r>
      <w:r>
        <w:t xml:space="preserve">get </w:t>
      </w:r>
      <w:r>
        <w:t xml:space="preserve">it </w:t>
      </w:r>
      <w:r>
        <w:t xml:space="preserve">checked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thank </w:t>
      </w:r>
      <w:r>
        <w:t xml:space="preserve">you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are </w:t>
      </w:r>
      <w:r>
        <w:t xml:space="preserve">welcome </w:t>
      </w:r>
      <w:r>
        <w:t xml:space="preserve">, </w:t>
      </w:r>
      <w:r>
        <w:t xml:space="preserve">take </w:t>
      </w:r>
      <w:r>
        <w:t xml:space="preserve">care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