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hd w:fill="91D2EC"/>
        </w:rPr>
        <w:t xml:space="preserve">laparoscopic </w:t>
      </w:r>
      <w:r>
        <w:rPr>
          <w:shd w:fill="8ED1EC"/>
        </w:rPr>
        <w:t xml:space="preserve">resection </w:t>
      </w:r>
      <w:r>
        <w:t xml:space="preserve">of </w:t>
      </w:r>
      <w:r>
        <w:rPr>
          <w:shd w:fill="91D2EC"/>
        </w:rPr>
        <w:t xml:space="preserve">cecal </w:t>
      </w:r>
      <w:r>
        <w:rPr>
          <w:shd w:fill="92D2EC"/>
        </w:rPr>
        <w:t xml:space="preserve">polyp </w:t>
      </w:r>
      <w:r>
        <w:t xml:space="preserve">. </w:t>
      </w:r>
      <w:r>
        <w:rPr>
          <w:shd w:fill="87CEEB"/>
        </w:rPr>
        <w:t xml:space="preserve">local </w:t>
      </w:r>
      <w:r>
        <w:rPr>
          <w:shd w:fill="87CEEB"/>
        </w:rPr>
        <w:t xml:space="preserve">anesthetic </w:t>
      </w:r>
      <w:r>
        <w:t xml:space="preserve">was </w:t>
      </w:r>
      <w:r>
        <w:t xml:space="preserve">infiltrated </w:t>
      </w:r>
      <w:r>
        <w:t xml:space="preserve">into </w:t>
      </w:r>
      <w:r>
        <w:t xml:space="preserve">the </w:t>
      </w:r>
      <w:r>
        <w:rPr>
          <w:b/>
        </w:rPr>
        <w:t xml:space="preserve">right </w:t>
      </w:r>
      <w:r>
        <w:rPr>
          <w:b/>
        </w:rPr>
        <w:t xml:space="preserve">upper </w:t>
      </w:r>
      <w:r>
        <w:rPr>
          <w:b/>
        </w:rPr>
        <w:t xml:space="preserve">quadrant </w:t>
      </w:r>
      <w:r>
        <w:t xml:space="preserve">where </w:t>
      </w:r>
      <w:r>
        <w:t xml:space="preserve">a </w:t>
      </w:r>
      <w:r>
        <w:rPr>
          <w:b/>
          <w:shd w:fill="FEFEFA"/>
        </w:rPr>
        <w:t xml:space="preserve">small </w:t>
      </w:r>
      <w:r>
        <w:rPr>
          <w:b/>
          <w:shd w:fill="FEFEF8"/>
        </w:rPr>
        <w:t xml:space="preserve">incision </w:t>
      </w:r>
      <w:r>
        <w:t xml:space="preserve">was </w:t>
      </w:r>
      <w:r>
        <w:t xml:space="preserve">made. </w:t>
      </w:r>
      <w:r>
        <w:rPr>
          <w:b/>
          <w:shd w:fill="DCF0F9"/>
        </w:rPr>
        <w:t xml:space="preserve">blunt </w:t>
      </w:r>
      <w:r>
        <w:rPr>
          <w:b/>
          <w:shd w:fill="D5EDF8"/>
        </w:rPr>
        <w:t xml:space="preserve">dissection </w:t>
      </w:r>
      <w:r>
        <w:t xml:space="preserve">was </w:t>
      </w:r>
      <w:r>
        <w:rPr>
          <w:b/>
          <w:shd w:fill="FCFEFE"/>
        </w:rPr>
        <w:t xml:space="preserve">carried </w:t>
      </w:r>
      <w:r>
        <w:t xml:space="preserve">down </w:t>
      </w:r>
      <w:r>
        <w:t xml:space="preserve">to </w:t>
      </w:r>
      <w:r>
        <w:t xml:space="preserve">the </w:t>
      </w:r>
      <w:r>
        <w:rPr>
          <w:b/>
        </w:rPr>
        <w:t xml:space="preserve">fascia </w:t>
      </w:r>
      <w:r>
        <w:t xml:space="preserve">which </w:t>
      </w:r>
      <w:r>
        <w:t xml:space="preserve">was </w:t>
      </w:r>
      <w:r>
        <w:rPr>
          <w:b/>
          <w:shd w:fill="92D2EC"/>
        </w:rPr>
        <w:t xml:space="preserve">grasped </w:t>
      </w:r>
      <w:r>
        <w:t xml:space="preserve">with </w:t>
      </w:r>
      <w:r>
        <w:rPr>
          <w:shd w:fill="92D2EC"/>
        </w:rPr>
        <w:t xml:space="preserve">kocher </w:t>
      </w:r>
      <w:r>
        <w:rPr>
          <w:shd w:fill="94D3ED"/>
        </w:rPr>
        <w:t xml:space="preserve">clamps </w:t>
      </w:r>
      <w:r>
        <w:t xml:space="preserve">. </w:t>
      </w:r>
    </w:p>
    <w:p>
      <w:r>
        <w:rPr>
          <w:b/>
          <w:shd w:fill="FDFD98"/>
        </w:rPr>
        <w:t xml:space="preserve">right </w:t>
      </w:r>
      <w:r>
        <w:rPr>
          <w:b/>
          <w:shd w:fill="FDFD98"/>
        </w:rPr>
        <w:t xml:space="preserve">carpal </w:t>
      </w:r>
      <w:r>
        <w:rPr>
          <w:b/>
          <w:shd w:fill="FDFD98"/>
        </w:rPr>
        <w:t xml:space="preserve">tunnel </w:t>
      </w:r>
      <w:r>
        <w:rPr>
          <w:b/>
          <w:shd w:fill="FDFD97"/>
        </w:rPr>
        <w:t xml:space="preserve">release </w:t>
      </w:r>
      <w:r>
        <w:t xml:space="preserve">. </w:t>
      </w:r>
      <w:r>
        <w:rPr>
          <w:shd w:fill="FEFEFE"/>
        </w:rPr>
        <w:t xml:space="preserve">right </w:t>
      </w:r>
      <w:r>
        <w:rPr>
          <w:shd w:fill="FDFD98"/>
        </w:rPr>
        <w:t xml:space="preserve">carpal </w:t>
      </w:r>
      <w:r>
        <w:rPr>
          <w:shd w:fill="FDFD96"/>
        </w:rPr>
        <w:t xml:space="preserve">tunnel </w:t>
      </w:r>
      <w:r>
        <w:rPr>
          <w:shd w:fill="FDFD96"/>
        </w:rPr>
        <w:t xml:space="preserve">syndrome </w:t>
      </w:r>
      <w:r>
        <w:t xml:space="preserve">. </w:t>
      </w:r>
      <w:r>
        <w:t xml:space="preserve">this </w:t>
      </w:r>
      <w:r>
        <w:t xml:space="preserve">is </w:t>
      </w:r>
      <w:r>
        <w:t xml:space="preserve">a </w:t>
      </w:r>
      <w:r>
        <w:rPr>
          <w:shd w:fill="FEFEFE"/>
        </w:rPr>
        <w:t xml:space="preserve">54-year-old </w:t>
      </w:r>
      <w:r>
        <w:rPr>
          <w:shd w:fill="FEFEFE"/>
        </w:rPr>
        <w:t xml:space="preserve">female </w:t>
      </w:r>
      <w:r>
        <w:t xml:space="preserve">who </w:t>
      </w:r>
      <w:r>
        <w:t xml:space="preserve">was </w:t>
      </w:r>
      <w:r>
        <w:rPr>
          <w:b/>
          <w:shd w:fill="D3D3D3"/>
        </w:rPr>
        <w:t xml:space="preserve">complaining </w:t>
      </w:r>
      <w:r>
        <w:t xml:space="preserve">of </w:t>
      </w:r>
      <w:r>
        <w:rPr>
          <w:shd w:fill="FDFD96"/>
        </w:rPr>
        <w:t xml:space="preserve">right </w:t>
      </w:r>
      <w:r>
        <w:rPr>
          <w:shd w:fill="FDFD96"/>
        </w:rPr>
        <w:t xml:space="preserve">hand </w:t>
      </w:r>
      <w:r>
        <w:rPr>
          <w:shd w:fill="FEFEE0"/>
        </w:rPr>
        <w:t xml:space="preserve">numbness </w:t>
      </w:r>
      <w:r>
        <w:t xml:space="preserve">and </w:t>
      </w:r>
      <w:r>
        <w:rPr>
          <w:shd w:fill="FDFDBF"/>
        </w:rPr>
        <w:t xml:space="preserve">tingling </w:t>
      </w:r>
      <w:r>
        <w:t xml:space="preserve">of </w:t>
      </w:r>
      <w:r>
        <w:t xml:space="preserve">the </w:t>
      </w:r>
      <w:r>
        <w:rPr>
          <w:shd w:fill="FDFD96"/>
        </w:rPr>
        <w:t xml:space="preserve">median </w:t>
      </w:r>
      <w:r>
        <w:rPr>
          <w:shd w:fill="FDFD96"/>
        </w:rPr>
        <w:t xml:space="preserve">distribution </w:t>
      </w:r>
      <w:r>
        <w:t xml:space="preserve">and </w:t>
      </w:r>
      <w:r>
        <w:t xml:space="preserve">has </w:t>
      </w:r>
      <w:r>
        <w:t xml:space="preserve">elected </w:t>
      </w:r>
      <w:r>
        <w:t xml:space="preserve">to </w:t>
      </w:r>
      <w:r>
        <w:t xml:space="preserve">undergo </w:t>
      </w:r>
      <w:r>
        <w:rPr>
          <w:shd w:fill="87CEEB"/>
        </w:rPr>
        <w:t xml:space="preserve">carpal </w:t>
      </w:r>
      <w:r>
        <w:rPr>
          <w:shd w:fill="87CEEB"/>
        </w:rPr>
        <w:t xml:space="preserve">tunnel </w:t>
      </w:r>
      <w:r>
        <w:rPr>
          <w:b/>
        </w:rPr>
        <w:t xml:space="preserve">surgery </w:t>
      </w:r>
      <w:r>
        <w:t xml:space="preserve">secondary </w:t>
      </w:r>
      <w:r>
        <w:t xml:space="preserve">to </w:t>
      </w:r>
      <w:r>
        <w:t xml:space="preserve">failure </w:t>
      </w:r>
      <w:r>
        <w:t xml:space="preserve">of </w:t>
      </w:r>
      <w:r>
        <w:t xml:space="preserve">conservative </w:t>
      </w:r>
      <w:r>
        <w:t xml:space="preserve">management. </w:t>
      </w:r>
    </w:p>
    <w:p>
      <w:r>
        <w:t xml:space="preserve">patient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b/>
        </w:rPr>
        <w:t xml:space="preserve">atrial </w:t>
      </w:r>
      <w:r>
        <w:rPr>
          <w:shd w:fill="FDFDC5"/>
        </w:rPr>
        <w:t xml:space="preserve">fibrillation </w:t>
      </w:r>
      <w:r>
        <w:t xml:space="preserve">in </w:t>
      </w:r>
      <w:r>
        <w:t xml:space="preserve">the </w:t>
      </w:r>
      <w:r>
        <w:rPr>
          <w:b/>
        </w:rPr>
        <w:t xml:space="preserve">past </w:t>
      </w:r>
      <w:r>
        <w:t xml:space="preserve">, </w:t>
      </w:r>
      <w:r>
        <w:t xml:space="preserve">more </w:t>
      </w:r>
      <w:r>
        <w:t xml:space="preserve">recently </w:t>
      </w:r>
      <w:r>
        <w:t xml:space="preserve">who </w:t>
      </w:r>
      <w:r>
        <w:t xml:space="preserve">has </w:t>
      </w:r>
      <w:r>
        <w:t xml:space="preserve">had </w:t>
      </w:r>
      <w:r>
        <w:rPr>
          <w:b/>
        </w:rPr>
        <w:t xml:space="preserve">atrial </w:t>
      </w:r>
      <w:r>
        <w:rPr>
          <w:shd w:fill="FEFEDD"/>
        </w:rPr>
        <w:t xml:space="preserve">flutter </w:t>
      </w:r>
      <w:r>
        <w:t xml:space="preserve">. </w:t>
      </w:r>
      <w:r>
        <w:t xml:space="preserve">the </w:t>
      </w:r>
      <w:r>
        <w:t xml:space="preserve">patient </w:t>
      </w:r>
      <w:r>
        <w:t xml:space="preserve">has </w:t>
      </w:r>
      <w:r>
        <w:t xml:space="preserve">noted </w:t>
      </w:r>
      <w:r>
        <w:t xml:space="preserve">some </w:t>
      </w:r>
      <w:r>
        <w:rPr>
          <w:shd w:fill="FEFEFE"/>
        </w:rPr>
        <w:t xml:space="preserve">lightheadedness </w:t>
      </w:r>
      <w:r>
        <w:t xml:space="preserve">as </w:t>
      </w:r>
      <w:r>
        <w:t xml:space="preserve">well </w:t>
      </w:r>
      <w:r>
        <w:t xml:space="preserve">as </w:t>
      </w:r>
      <w:r>
        <w:rPr>
          <w:shd w:fill="FDFD96"/>
        </w:rPr>
        <w:t xml:space="preserve">chest </w:t>
      </w:r>
      <w:r>
        <w:rPr>
          <w:shd w:fill="FDFD96"/>
        </w:rPr>
        <w:t xml:space="preserve">discomfort </w:t>
      </w:r>
      <w:r>
        <w:t xml:space="preserve">and </w:t>
      </w:r>
      <w:r>
        <w:rPr>
          <w:shd w:fill="FDFD96"/>
        </w:rPr>
        <w:t xml:space="preserve">shortness </w:t>
      </w:r>
      <w:r>
        <w:t xml:space="preserve">of </w:t>
      </w:r>
      <w:r>
        <w:rPr>
          <w:shd w:fill="FEFEE6"/>
        </w:rPr>
        <w:t xml:space="preserve">breath </w:t>
      </w:r>
      <w:r>
        <w:t xml:space="preserve">when </w:t>
      </w:r>
      <w:r>
        <w:rPr>
          <w:b/>
        </w:rPr>
        <w:t xml:space="preserve">atrial </w:t>
      </w:r>
      <w:r>
        <w:rPr>
          <w:shd w:fill="FDFD96"/>
        </w:rPr>
        <w:t xml:space="preserve">flutter </w:t>
      </w:r>
      <w:r>
        <w:rPr>
          <w:shd w:fill="FEFEFE"/>
        </w:rPr>
        <w:t xml:space="preserve">recurred </w:t>
      </w:r>
      <w:r>
        <w:t xml:space="preserve">. </w:t>
      </w:r>
    </w:p>
    <w:p>
      <w:r>
        <w:rPr>
          <w:shd w:fill="FDFD96"/>
        </w:rPr>
        <w:t xml:space="preserve">obesity </w:t>
      </w:r>
      <w:r>
        <w:rPr>
          <w:shd w:fill="FDFD96"/>
        </w:rPr>
        <w:t xml:space="preserve">hypoventilation </w:t>
      </w:r>
      <w:r>
        <w:rPr>
          <w:shd w:fill="FDFD96"/>
        </w:rPr>
        <w:t xml:space="preserve">syndrome </w:t>
      </w:r>
      <w:r>
        <w:t xml:space="preserve">. </w:t>
      </w:r>
      <w:r>
        <w:t xml:space="preserve">a </w:t>
      </w:r>
      <w:r>
        <w:rPr>
          <w:shd w:fill="D3D3D3"/>
        </w:rPr>
        <w:t xml:space="preserve">61-year-old </w:t>
      </w:r>
      <w:r>
        <w:rPr>
          <w:shd w:fill="D3D3D3"/>
        </w:rPr>
        <w:t xml:space="preserve">woman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DFD96"/>
        </w:rPr>
        <w:t xml:space="preserve">polyarteritis </w:t>
      </w:r>
      <w:r>
        <w:rPr>
          <w:shd w:fill="FDFD96"/>
        </w:rPr>
        <w:t xml:space="preserve">nodosa </w:t>
      </w:r>
      <w:r>
        <w:t xml:space="preserve">, </w:t>
      </w:r>
      <w:r>
        <w:rPr>
          <w:shd w:fill="FDFD96"/>
        </w:rPr>
        <w:t xml:space="preserve">mononeuritis </w:t>
      </w:r>
      <w:r>
        <w:rPr>
          <w:shd w:fill="FEFEFE"/>
        </w:rPr>
        <w:t xml:space="preserve">multiplex </w:t>
      </w:r>
      <w:r>
        <w:rPr>
          <w:b/>
          <w:shd w:fill="FEFEFE"/>
        </w:rPr>
        <w:t xml:space="preserve">involving </w:t>
      </w:r>
      <w:r>
        <w:t xml:space="preserve">the </w:t>
      </w:r>
      <w:r>
        <w:rPr>
          <w:shd w:fill="FEFEFE"/>
        </w:rPr>
        <w:t xml:space="preserve">lower </w:t>
      </w:r>
      <w:r>
        <w:rPr>
          <w:shd w:fill="FDFD96"/>
        </w:rPr>
        <w:t xml:space="preserve">extremities </w:t>
      </w:r>
      <w:r>
        <w:t xml:space="preserve">, </w:t>
      </w:r>
      <w:r>
        <w:t xml:space="preserve">and </w:t>
      </w:r>
      <w:r>
        <w:rPr>
          <w:shd w:fill="FDFD96"/>
        </w:rPr>
        <w:t xml:space="preserve">severe </w:t>
      </w:r>
      <w:r>
        <w:rPr>
          <w:shd w:fill="FDFD96"/>
        </w:rPr>
        <w:t xml:space="preserve">sleep </w:t>
      </w:r>
      <w:r>
        <w:rPr>
          <w:shd w:fill="FDFD96"/>
        </w:rPr>
        <w:t xml:space="preserve">apnea </w:t>
      </w:r>
      <w:r>
        <w:t xml:space="preserve">returns </w:t>
      </w:r>
      <w:r>
        <w:t xml:space="preserve">in </w:t>
      </w:r>
      <w:r>
        <w:t xml:space="preserve">followup </w:t>
      </w:r>
      <w:r>
        <w:t xml:space="preserve">following </w:t>
      </w:r>
      <w:r>
        <w:t xml:space="preserve">an </w:t>
      </w:r>
      <w:r>
        <w:rPr>
          <w:shd w:fill="90EE90"/>
        </w:rPr>
        <w:t xml:space="preserve">overnight </w:t>
      </w:r>
      <w:r>
        <w:rPr>
          <w:shd w:fill="90EE90"/>
        </w:rPr>
        <w:t xml:space="preserve">sleep </w:t>
      </w:r>
      <w:r>
        <w:rPr>
          <w:shd w:fill="9BEF9B"/>
        </w:rPr>
        <w:t xml:space="preserve">study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female </w:t>
      </w:r>
      <w:r>
        <w:t xml:space="preserve">who </w:t>
      </w:r>
      <w:r>
        <w:t xml:space="preserve">has </w:t>
      </w:r>
      <w:r>
        <w:rPr>
          <w:shd w:fill="FDFD96"/>
        </w:rPr>
        <w:t xml:space="preserve">pain </w:t>
      </w:r>
      <w:r>
        <w:t xml:space="preserve">in </w:t>
      </w:r>
      <w:r>
        <w:t xml:space="preserve">her </w:t>
      </w:r>
      <w:r>
        <w:rPr>
          <w:shd w:fill="FDFD96"/>
        </w:rPr>
        <w:t xml:space="preserve">legs </w:t>
      </w:r>
      <w:r>
        <w:t xml:space="preserve">at </w:t>
      </w:r>
      <w:r>
        <w:rPr>
          <w:shd w:fill="FDFDA6"/>
        </w:rPr>
        <w:t xml:space="preserve">nighttime </w:t>
      </w:r>
      <w:r>
        <w:t xml:space="preserve">that </w:t>
      </w:r>
      <w:r>
        <w:t xml:space="preserve">comes </w:t>
      </w:r>
      <w:r>
        <w:t xml:space="preserve">and </w:t>
      </w:r>
      <w:r>
        <w:t xml:space="preserve">goes, </w:t>
      </w:r>
      <w:r>
        <w:t xml:space="preserve">radiates </w:t>
      </w:r>
      <w:r>
        <w:t xml:space="preserve">from </w:t>
      </w:r>
      <w:r>
        <w:t xml:space="preserve">her </w:t>
      </w:r>
      <w:r>
        <w:rPr>
          <w:b/>
        </w:rPr>
        <w:t xml:space="preserve">buttocks </w:t>
      </w:r>
      <w:r>
        <w:t xml:space="preserve">to </w:t>
      </w:r>
      <w:r>
        <w:t xml:space="preserve">her </w:t>
      </w:r>
      <w:r>
        <w:rPr>
          <w:b/>
        </w:rPr>
        <w:t xml:space="preserve">legs </w:t>
      </w:r>
      <w:r>
        <w:t xml:space="preserve">, </w:t>
      </w:r>
      <w:r>
        <w:t xml:space="preserve">sometimes </w:t>
      </w:r>
      <w:r>
        <w:t xml:space="preserve">in </w:t>
      </w:r>
      <w:r>
        <w:t xml:space="preserve">her </w:t>
      </w:r>
      <w:r>
        <w:rPr>
          <w:b/>
        </w:rPr>
        <w:t xml:space="preserve">ankle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62-year-old </w:t>
      </w:r>
      <w:r>
        <w:rPr>
          <w:b/>
          <w:shd w:fill="D3D3D3"/>
        </w:rPr>
        <w:t xml:space="preserve">white </w:t>
      </w:r>
      <w:r>
        <w:rPr>
          <w:shd w:fill="D3D3D3"/>
        </w:rPr>
        <w:t xml:space="preserve">female </w:t>
      </w:r>
      <w:r>
        <w:t xml:space="preserve">with </w:t>
      </w:r>
      <w:r>
        <w:rPr>
          <w:shd w:fill="FDFD96"/>
        </w:rPr>
        <w:t xml:space="preserve">multiple </w:t>
      </w:r>
      <w:r>
        <w:rPr>
          <w:shd w:fill="FDFD96"/>
        </w:rPr>
        <w:t xml:space="preserve">chronic </w:t>
      </w:r>
      <w:r>
        <w:rPr>
          <w:shd w:fill="FDFD96"/>
        </w:rPr>
        <w:t xml:space="preserve">problems </w:t>
      </w:r>
      <w:r>
        <w:rPr>
          <w:shd w:fill="FEFEFE"/>
        </w:rPr>
        <w:t xml:space="preserve">including </w:t>
      </w:r>
      <w:r>
        <w:rPr>
          <w:shd w:fill="FDFD99"/>
        </w:rPr>
        <w:t xml:space="preserve">hypertension </w:t>
      </w:r>
      <w:r>
        <w:t xml:space="preserve">and </w:t>
      </w:r>
      <w:r>
        <w:t xml:space="preserve">a </w:t>
      </w:r>
      <w:r>
        <w:rPr>
          <w:shd w:fill="FDFDAA"/>
        </w:rPr>
        <w:t xml:space="preserve">lipometabolism </w:t>
      </w:r>
      <w:r>
        <w:rPr>
          <w:shd w:fill="FDFD96"/>
        </w:rPr>
        <w:t xml:space="preserve">disorder </w:t>
      </w:r>
      <w:r>
        <w:t xml:space="preserve">. </w:t>
      </w:r>
    </w:p>
    <w:p>
      <w:r>
        <w:t xml:space="preserve">a </w:t>
      </w:r>
      <w:r>
        <w:rPr>
          <w:b/>
          <w:shd w:fill="D3D3D3"/>
        </w:rPr>
        <w:t xml:space="preserve">middle-aged </w:t>
      </w:r>
      <w:r>
        <w:rPr>
          <w:shd w:fill="D3D3D3"/>
        </w:rPr>
        <w:t xml:space="preserve">male </w:t>
      </w:r>
      <w:r>
        <w:t xml:space="preserve">with </w:t>
      </w:r>
      <w:r>
        <w:rPr>
          <w:shd w:fill="FDFD96"/>
        </w:rPr>
        <w:t xml:space="preserve">increasing </w:t>
      </w:r>
      <w:r>
        <w:rPr>
          <w:shd w:fill="FEFEFE"/>
        </w:rPr>
        <w:t xml:space="preserve">memory </w:t>
      </w:r>
      <w:r>
        <w:rPr>
          <w:shd w:fill="FDFD98"/>
        </w:rPr>
        <w:t xml:space="preserve">loss </w:t>
      </w:r>
      <w:r>
        <w:t xml:space="preserve">and </w:t>
      </w:r>
      <w:r>
        <w:t xml:space="preserve">history </w:t>
      </w:r>
      <w:r>
        <w:t xml:space="preserve">of </w:t>
      </w:r>
      <w:r>
        <w:rPr>
          <w:shd w:fill="FEFEE5"/>
        </w:rPr>
        <w:t xml:space="preserve">lyme </w:t>
      </w:r>
      <w:r>
        <w:rPr>
          <w:shd w:fill="FEFEFE"/>
        </w:rPr>
        <w:t xml:space="preserve">disease </w:t>
      </w:r>
      <w:r>
        <w:t xml:space="preserve">. </w:t>
      </w:r>
    </w:p>
    <w:p>
      <w:r>
        <w:t xml:space="preserve">a </w:t>
      </w:r>
      <w:r>
        <w:rPr>
          <w:shd w:fill="D4D4D4"/>
        </w:rPr>
        <w:t xml:space="preserve">woman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DFDC1"/>
        </w:rPr>
        <w:t xml:space="preserve">progression </w:t>
      </w:r>
      <w:r>
        <w:t xml:space="preserve">of </w:t>
      </w:r>
      <w:r>
        <w:rPr>
          <w:shd w:fill="FDFD97"/>
        </w:rPr>
        <w:t xml:space="preserve">dysphagia </w:t>
      </w:r>
      <w:r>
        <w:t xml:space="preserve">for </w:t>
      </w:r>
      <w:r>
        <w:t xml:space="preserve">the </w:t>
      </w:r>
      <w:r>
        <w:rPr>
          <w:b/>
        </w:rPr>
        <w:t xml:space="preserve">past </w:t>
      </w:r>
      <w:r>
        <w:rPr>
          <w:b/>
        </w:rPr>
        <w:t xml:space="preserve">year </w:t>
      </w:r>
      <w:r>
        <w:t xml:space="preserve">, </w:t>
      </w:r>
      <w:r>
        <w:rPr>
          <w:shd w:fill="FEFED0"/>
        </w:rPr>
        <w:t xml:space="preserve">dysarthria, </w:t>
      </w:r>
      <w:r>
        <w:rPr>
          <w:shd w:fill="FDFDC0"/>
        </w:rPr>
        <w:t xml:space="preserve">weakness </w:t>
      </w:r>
      <w:r>
        <w:t xml:space="preserve">of </w:t>
      </w:r>
      <w:r>
        <w:t xml:space="preserve">her </w:t>
      </w:r>
      <w:r>
        <w:rPr>
          <w:shd w:fill="FDFD97"/>
        </w:rPr>
        <w:t xml:space="preserve">right </w:t>
      </w:r>
      <w:r>
        <w:rPr>
          <w:shd w:fill="FDFD96"/>
        </w:rPr>
        <w:t xml:space="preserve">arm </w:t>
      </w:r>
      <w:r>
        <w:t xml:space="preserve">, </w:t>
      </w:r>
      <w:r>
        <w:rPr>
          <w:shd w:fill="FEFEFE"/>
        </w:rPr>
        <w:t xml:space="preserve">cramps </w:t>
      </w:r>
      <w:r>
        <w:t xml:space="preserve">in </w:t>
      </w:r>
      <w:r>
        <w:t xml:space="preserve">her </w:t>
      </w:r>
      <w:r>
        <w:rPr>
          <w:shd w:fill="FEFEF7"/>
        </w:rPr>
        <w:t xml:space="preserve">legs </w:t>
      </w:r>
      <w:r>
        <w:t xml:space="preserve">, </w:t>
      </w:r>
      <w:r>
        <w:t xml:space="preserve">and </w:t>
      </w:r>
      <w:r>
        <w:rPr>
          <w:b/>
          <w:shd w:fill="FEFEFE"/>
        </w:rPr>
        <w:t xml:space="preserve">now </w:t>
      </w:r>
      <w:r>
        <w:t xml:space="preserve">with </w:t>
      </w:r>
      <w:r>
        <w:rPr>
          <w:shd w:fill="FDFD96"/>
        </w:rPr>
        <w:t xml:space="preserve">progressive </w:t>
      </w:r>
      <w:r>
        <w:rPr>
          <w:shd w:fill="FEFEFC"/>
        </w:rPr>
        <w:t xml:space="preserve">w </w:t>
      </w:r>
      <w:r>
        <w:rPr>
          <w:shd w:fill="FEFEEE"/>
        </w:rPr>
        <w:t xml:space="preserve">eakness </w:t>
      </w:r>
      <w:r>
        <w:t xml:space="preserve">in </w:t>
      </w:r>
      <w:r>
        <w:rPr>
          <w:b/>
          <w:shd w:fill="FEFEFE"/>
        </w:rPr>
        <w:t xml:space="preserve">her </w:t>
      </w:r>
      <w:r>
        <w:rPr>
          <w:shd w:fill="FEFEFE"/>
        </w:rPr>
        <w:t xml:space="preserve">upper </w:t>
      </w:r>
      <w:r>
        <w:rPr>
          <w:shd w:fill="FDFDAB"/>
        </w:rPr>
        <w:t xml:space="preserve">extremities </w:t>
      </w:r>
      <w:r>
        <w:t xml:space="preserve">. </w:t>
      </w:r>
      <w:r>
        <w:rPr>
          <w:b/>
          <w:shd w:fill="FDFD97"/>
        </w:rPr>
        <w:t xml:space="preserve">abnormal </w:t>
      </w:r>
      <w:r>
        <w:rPr>
          <w:b/>
          <w:shd w:fill="FDFD96"/>
        </w:rPr>
        <w:t xml:space="preserve">electrodiagnostic </w:t>
      </w:r>
      <w:r>
        <w:rPr>
          <w:b/>
          <w:shd w:fill="FDFD96"/>
        </w:rPr>
        <w:t xml:space="preserve">study </w:t>
      </w:r>
      <w:r>
        <w:t xml:space="preserve">. </w:t>
      </w:r>
    </w:p>
    <w:p>
      <w:r>
        <w:t xml:space="preserve">patient </w:t>
      </w:r>
      <w:r>
        <w:t xml:space="preserve">had </w:t>
      </w:r>
      <w:r>
        <w:rPr>
          <w:shd w:fill="FDFD97"/>
        </w:rPr>
        <w:t xml:space="preserve">movor </w:t>
      </w:r>
      <w:r>
        <w:rPr>
          <w:shd w:fill="FDFD97"/>
        </w:rPr>
        <w:t xml:space="preserve">vehicle </w:t>
      </w:r>
      <w:r>
        <w:rPr>
          <w:shd w:fill="FDFD97"/>
        </w:rPr>
        <w:t xml:space="preserve">accirdent </w:t>
      </w:r>
      <w:r>
        <w:t xml:space="preserve">and </w:t>
      </w:r>
      <w:r>
        <w:t xml:space="preserve">may </w:t>
      </w:r>
      <w:r>
        <w:t xml:space="preserve">have </w:t>
      </w:r>
      <w:r>
        <w:t xml:space="preserve">had </w:t>
      </w:r>
      <w:r>
        <w:t xml:space="preserve">a </w:t>
      </w:r>
      <w:r>
        <w:rPr>
          <w:shd w:fill="FEFEF8"/>
        </w:rPr>
        <w:t xml:space="preserve">brief </w:t>
      </w:r>
      <w:r>
        <w:rPr>
          <w:shd w:fill="FEFEFC"/>
        </w:rPr>
        <w:t xml:space="preserve">loss </w:t>
      </w:r>
      <w:r>
        <w:t xml:space="preserve">of </w:t>
      </w:r>
      <w:r>
        <w:rPr>
          <w:shd w:fill="FDFD99"/>
        </w:rPr>
        <w:t xml:space="preserve">consciousness </w:t>
      </w:r>
      <w:r>
        <w:t xml:space="preserve">. </w:t>
      </w:r>
      <w:r>
        <w:t xml:space="preserve">shortly </w:t>
      </w:r>
      <w:r>
        <w:t xml:space="preserve">thereafter </w:t>
      </w:r>
      <w:r>
        <w:rPr>
          <w:b/>
        </w:rPr>
        <w:t xml:space="preserve">she </w:t>
      </w:r>
      <w:r>
        <w:t xml:space="preserve">had </w:t>
      </w:r>
      <w:r>
        <w:t xml:space="preserve">some </w:t>
      </w:r>
      <w:r>
        <w:rPr>
          <w:shd w:fill="FEFEFD"/>
        </w:rPr>
        <w:t xml:space="preserve">blurred </w:t>
      </w:r>
      <w:r>
        <w:rPr>
          <w:shd w:fill="FEFEFE"/>
        </w:rPr>
        <w:t xml:space="preserve">vision </w:t>
      </w:r>
      <w:r>
        <w:t xml:space="preserve">, </w:t>
      </w:r>
      <w:r>
        <w:t xml:space="preserve">since </w:t>
      </w:r>
      <w:r>
        <w:t xml:space="preserve">that </w:t>
      </w:r>
      <w:r>
        <w:t xml:space="preserve">time </w:t>
      </w:r>
      <w:r>
        <w:rPr>
          <w:b/>
        </w:rPr>
        <w:t xml:space="preserve">she </w:t>
      </w:r>
      <w:r>
        <w:t xml:space="preserve">has </w:t>
      </w:r>
      <w:r>
        <w:t xml:space="preserve">had </w:t>
      </w:r>
      <w:r>
        <w:rPr>
          <w:shd w:fill="FEFEFD"/>
        </w:rPr>
        <w:t xml:space="preserve">right </w:t>
      </w:r>
      <w:r>
        <w:rPr>
          <w:shd w:fill="FEFEFB"/>
        </w:rPr>
        <w:t xml:space="preserve">low </w:t>
      </w:r>
      <w:r>
        <w:rPr>
          <w:shd w:fill="FEFEFE"/>
        </w:rPr>
        <w:t xml:space="preserve">neck </w:t>
      </w:r>
      <w:r>
        <w:rPr>
          <w:shd w:fill="FDFD98"/>
        </w:rPr>
        <w:t xml:space="preserve">pain </w:t>
      </w:r>
      <w:r>
        <w:t xml:space="preserve">and </w:t>
      </w:r>
      <w:r>
        <w:rPr>
          <w:shd w:fill="FDFD96"/>
        </w:rPr>
        <w:t xml:space="preserve">left </w:t>
      </w:r>
      <w:r>
        <w:rPr>
          <w:shd w:fill="FDFD96"/>
        </w:rPr>
        <w:t xml:space="preserve">low </w:t>
      </w:r>
      <w:r>
        <w:rPr>
          <w:shd w:fill="FEFEFE"/>
        </w:rPr>
        <w:t xml:space="preserve">back </w:t>
      </w:r>
      <w:r>
        <w:rPr>
          <w:shd w:fill="FDFD96"/>
        </w:rPr>
        <w:t xml:space="preserve">pain </w:t>
      </w:r>
      <w:r>
        <w:t xml:space="preserve">. </w:t>
      </w:r>
    </w:p>
    <w:p>
      <w:r>
        <w:t xml:space="preserve">a </w:t>
      </w:r>
      <w:r>
        <w:rPr>
          <w:shd w:fill="D6D6D6"/>
        </w:rPr>
        <w:t xml:space="preserve">woman </w:t>
      </w:r>
      <w:r>
        <w:t xml:space="preserve">presenting </w:t>
      </w:r>
      <w:r>
        <w:t xml:space="preserve">to </w:t>
      </w:r>
      <w:r>
        <w:t xml:space="preserve">our </w:t>
      </w:r>
      <w:r>
        <w:t xml:space="preserve">clinic </w:t>
      </w:r>
      <w:r>
        <w:t xml:space="preserve">for </w:t>
      </w:r>
      <w:r>
        <w:t xml:space="preserve">the </w:t>
      </w:r>
      <w:r>
        <w:t xml:space="preserve">first </w:t>
      </w:r>
      <w:r>
        <w:t xml:space="preserve">time </w:t>
      </w:r>
      <w:r>
        <w:t xml:space="preserve">for </w:t>
      </w:r>
      <w:r>
        <w:rPr>
          <w:b/>
          <w:shd w:fill="B8F4B8"/>
        </w:rPr>
        <w:t xml:space="preserve">evaluation </w:t>
      </w:r>
      <w:r>
        <w:t xml:space="preserve">of </w:t>
      </w:r>
      <w:r>
        <w:rPr>
          <w:shd w:fill="FDFDB0"/>
        </w:rPr>
        <w:t xml:space="preserve">hip </w:t>
      </w:r>
      <w:r>
        <w:rPr>
          <w:b/>
          <w:shd w:fill="98EF98"/>
        </w:rPr>
        <w:t xml:space="preserve">pain </w:t>
      </w:r>
      <w:r>
        <w:t xml:space="preserve">, </w:t>
      </w:r>
      <w:r>
        <w:rPr>
          <w:b/>
        </w:rPr>
        <w:t xml:space="preserve">right </w:t>
      </w:r>
      <w:r>
        <w:rPr>
          <w:b/>
        </w:rPr>
        <w:t xml:space="preserve">greater </w:t>
      </w:r>
      <w:r>
        <w:rPr>
          <w:b/>
        </w:rPr>
        <w:t xml:space="preserve">than </w:t>
      </w:r>
      <w:r>
        <w:rPr>
          <w:b/>
        </w:rPr>
        <w:t xml:space="preserve">left </w:t>
      </w:r>
      <w:r>
        <w:t xml:space="preserve">, </w:t>
      </w:r>
      <w:r>
        <w:t xml:space="preserve">of </w:t>
      </w:r>
      <w:r>
        <w:rPr>
          <w:b/>
        </w:rPr>
        <w:t xml:space="preserve">greater </w:t>
      </w:r>
      <w:r>
        <w:t xml:space="preserve">than </w:t>
      </w:r>
      <w:r>
        <w:rPr>
          <w:shd w:fill="FFC4CD"/>
        </w:rPr>
        <w:t xml:space="preserve">2 </w:t>
      </w:r>
      <w:r>
        <w:rPr>
          <w:shd w:fill="FFC9D1"/>
        </w:rPr>
        <w:t xml:space="preserve">years </w:t>
      </w:r>
      <w:r>
        <w:t xml:space="preserve">duration. </w:t>
      </w:r>
      <w:r>
        <w:t xml:space="preserve">the </w:t>
      </w:r>
      <w:r>
        <w:rPr>
          <w:shd w:fill="FEFEFE"/>
        </w:rPr>
        <w:t xml:space="preserve">pain </w:t>
      </w:r>
      <w:r>
        <w:t xml:space="preserve">is </w:t>
      </w:r>
      <w:r>
        <w:t xml:space="preserve">located </w:t>
      </w:r>
      <w:r>
        <w:t xml:space="preserve">laterally </w:t>
      </w:r>
      <w:r>
        <w:t xml:space="preserve">as </w:t>
      </w:r>
      <w:r>
        <w:t xml:space="preserve">well </w:t>
      </w:r>
      <w:r>
        <w:t xml:space="preserve">as </w:t>
      </w:r>
      <w:r>
        <w:rPr>
          <w:b/>
        </w:rPr>
        <w:t xml:space="preserve">anteriorly </w:t>
      </w:r>
      <w:r>
        <w:t xml:space="preserve">into </w:t>
      </w:r>
      <w:r>
        <w:t xml:space="preserve">the </w:t>
      </w:r>
      <w:r>
        <w:rPr>
          <w:b/>
        </w:rPr>
        <w:t xml:space="preserve">groin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21-year-old </w:t>
      </w:r>
      <w:r>
        <w:rPr>
          <w:shd w:fill="D3D3D3"/>
        </w:rPr>
        <w:t xml:space="preserve">female </w:t>
      </w:r>
      <w:r>
        <w:t xml:space="preserve">was </w:t>
      </w:r>
      <w:r>
        <w:t xml:space="preserve">having </w:t>
      </w:r>
      <w:r>
        <w:rPr>
          <w:shd w:fill="FDFD96"/>
        </w:rPr>
        <w:t xml:space="preserve">severe </w:t>
      </w:r>
      <w:r>
        <w:rPr>
          <w:shd w:fill="FDFD96"/>
        </w:rPr>
        <w:t xml:space="preserve">cramping </w:t>
      </w:r>
      <w:r>
        <w:t xml:space="preserve">and </w:t>
      </w:r>
      <w:r>
        <w:t xml:space="preserve">was </w:t>
      </w:r>
      <w:r>
        <w:t xml:space="preserve">noted </w:t>
      </w:r>
      <w:r>
        <w:t xml:space="preserve">to </w:t>
      </w:r>
      <w:r>
        <w:t xml:space="preserve">have </w:t>
      </w:r>
      <w:r>
        <w:t xml:space="preserve">a </w:t>
      </w:r>
      <w:r>
        <w:rPr>
          <w:shd w:fill="FEFEFE"/>
        </w:rPr>
        <w:t xml:space="preserve">blighted </w:t>
      </w:r>
      <w:r>
        <w:rPr>
          <w:shd w:fill="FEFEFD"/>
        </w:rPr>
        <w:t xml:space="preserve">ovum </w:t>
      </w:r>
      <w:r>
        <w:t xml:space="preserve">with </w:t>
      </w:r>
      <w:r>
        <w:t xml:space="preserve">her </w:t>
      </w:r>
      <w:r>
        <w:rPr>
          <w:shd w:fill="FEFEFE"/>
        </w:rPr>
        <w:t xml:space="preserve">first </w:t>
      </w:r>
      <w:r>
        <w:rPr>
          <w:shd w:fill="FEFEFE"/>
        </w:rPr>
        <w:t xml:space="preserve">ultrasound </w:t>
      </w:r>
      <w:r>
        <w:t xml:space="preserve">in </w:t>
      </w:r>
      <w:r>
        <w:t xml:space="preserve">the </w:t>
      </w:r>
      <w:r>
        <w:t xml:space="preserve">office. </w:t>
      </w:r>
    </w:p>
    <w:p>
      <w:r>
        <w:t xml:space="preserve">she </w:t>
      </w:r>
      <w:r>
        <w:t xml:space="preserve">required </w:t>
      </w:r>
      <w:r>
        <w:rPr>
          <w:shd w:fill="8CD0EB"/>
        </w:rPr>
        <w:t xml:space="preserve">augmentation </w:t>
      </w:r>
      <w:r>
        <w:t xml:space="preserve">with </w:t>
      </w:r>
      <w:r>
        <w:rPr>
          <w:shd w:fill="96D4ED"/>
        </w:rPr>
        <w:t xml:space="preserve">pitocin </w:t>
      </w:r>
      <w:r>
        <w:t xml:space="preserve">to </w:t>
      </w:r>
      <w:r>
        <w:t xml:space="preserve">achieve </w:t>
      </w:r>
      <w:r>
        <w:t xml:space="preserve">a </w:t>
      </w:r>
      <w:r>
        <w:t xml:space="preserve">good </w:t>
      </w:r>
      <w:r>
        <w:t xml:space="preserve">active </w:t>
      </w:r>
      <w:r>
        <w:t xml:space="preserve">phase. </w:t>
      </w:r>
      <w:r>
        <w:t xml:space="preserve">she </w:t>
      </w:r>
      <w:r>
        <w:t xml:space="preserve">achieved </w:t>
      </w:r>
      <w:r>
        <w:rPr>
          <w:shd w:fill="FEFEE6"/>
        </w:rPr>
        <w:t xml:space="preserve">complete </w:t>
      </w:r>
      <w:r>
        <w:rPr>
          <w:shd w:fill="FEFEEA"/>
        </w:rPr>
        <w:t xml:space="preserve">cervical </w:t>
      </w:r>
      <w:r>
        <w:rPr>
          <w:shd w:fill="FEFEFE"/>
        </w:rPr>
        <w:t xml:space="preserve">dilation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had </w:t>
      </w:r>
      <w:r>
        <w:rPr>
          <w:b/>
        </w:rPr>
        <w:t xml:space="preserve">ultrasound </w:t>
      </w:r>
      <w:r>
        <w:t xml:space="preserve">done </w:t>
      </w:r>
      <w:r>
        <w:t xml:space="preserve">on </w:t>
      </w:r>
      <w:r>
        <w:t xml:space="preserve">admission </w:t>
      </w:r>
      <w:r>
        <w:t xml:space="preserve">that </w:t>
      </w:r>
      <w:r>
        <w:t xml:space="preserve">showed </w:t>
      </w:r>
      <w:r>
        <w:rPr>
          <w:b/>
          <w:shd w:fill="FDFDAA"/>
        </w:rPr>
        <w:t xml:space="preserve">gestational </w:t>
      </w:r>
      <w:r>
        <w:rPr>
          <w:b/>
          <w:shd w:fill="FDFDA5"/>
        </w:rPr>
        <w:t xml:space="preserve">age </w:t>
      </w:r>
      <w:r>
        <w:t xml:space="preserve">of </w:t>
      </w:r>
      <w:r>
        <w:rPr>
          <w:shd w:fill="D8D8D8"/>
        </w:rPr>
        <w:t xml:space="preserve">38 </w:t>
      </w:r>
      <w:r>
        <w:rPr>
          <w:shd w:fill="FDFDFD"/>
        </w:rPr>
        <w:t xml:space="preserve">- </w:t>
      </w:r>
      <w:r>
        <w:rPr>
          <w:b/>
          <w:shd w:fill="FDFDA1"/>
        </w:rPr>
        <w:t xml:space="preserve">2/7 </w:t>
      </w:r>
      <w:r>
        <w:rPr>
          <w:b/>
          <w:shd w:fill="FDFDBC"/>
        </w:rPr>
        <w:t xml:space="preserve">weeks </w:t>
      </w:r>
      <w:r>
        <w:t xml:space="preserve">. </w:t>
      </w:r>
      <w:r>
        <w:t xml:space="preserve">the </w:t>
      </w:r>
      <w:r>
        <w:t xml:space="preserve">patient </w:t>
      </w:r>
      <w:r>
        <w:t xml:space="preserve">progressed </w:t>
      </w:r>
      <w:r>
        <w:t xml:space="preserve">to </w:t>
      </w:r>
      <w:r>
        <w:t xml:space="preserve">a </w:t>
      </w:r>
      <w:r>
        <w:t xml:space="preserve">normal </w:t>
      </w:r>
      <w:r>
        <w:t xml:space="preserve">spontaneous </w:t>
      </w:r>
      <w:r>
        <w:rPr>
          <w:b/>
          <w:shd w:fill="FEFEFE"/>
        </w:rPr>
        <w:t xml:space="preserve">vaginal </w:t>
      </w:r>
      <w:r>
        <w:t xml:space="preserve">delivery </w:t>
      </w:r>
      <w:r>
        <w:t xml:space="preserve">over </w:t>
      </w:r>
      <w:r>
        <w:t xml:space="preserve">an </w:t>
      </w:r>
      <w:r>
        <w:rPr>
          <w:b/>
        </w:rPr>
        <w:t xml:space="preserve">intact </w:t>
      </w:r>
      <w:r>
        <w:rPr>
          <w:b/>
        </w:rPr>
        <w:t xml:space="preserve">perineum </w:t>
      </w:r>
      <w:r>
        <w:t xml:space="preserve">. </w:t>
      </w:r>
    </w:p>
    <w:p>
      <w:r>
        <w:t xml:space="preserve">patient </w:t>
      </w:r>
      <w:r>
        <w:t xml:space="preserve">presents </w:t>
      </w:r>
      <w:r>
        <w:t xml:space="preserve">complaining </w:t>
      </w:r>
      <w:r>
        <w:t xml:space="preserve">of </w:t>
      </w:r>
      <w:r>
        <w:rPr>
          <w:shd w:fill="FDFD96"/>
        </w:rPr>
        <w:t xml:space="preserve">abdominal </w:t>
      </w:r>
      <w:r>
        <w:rPr>
          <w:shd w:fill="FDFD96"/>
        </w:rPr>
        <w:t xml:space="preserve">pain </w:t>
      </w:r>
      <w:r>
        <w:t xml:space="preserve">and </w:t>
      </w:r>
      <w:r>
        <w:rPr>
          <w:shd w:fill="FDFD96"/>
        </w:rPr>
        <w:t xml:space="preserve">discomfort </w:t>
      </w:r>
      <w:r>
        <w:t xml:space="preserve">for </w:t>
      </w:r>
      <w:r>
        <w:rPr>
          <w:shd w:fill="FFBAC4"/>
        </w:rPr>
        <w:t xml:space="preserve">3 </w:t>
      </w:r>
      <w:r>
        <w:rPr>
          <w:shd w:fill="FFBBC5"/>
        </w:rPr>
        <w:t xml:space="preserve">weeks </w:t>
      </w:r>
      <w:r>
        <w:t xml:space="preserve">. </w:t>
      </w:r>
    </w:p>
    <w:p>
      <w:r>
        <w:t xml:space="preserve">description </w:t>
      </w:r>
      <w:r>
        <w:t xml:space="preserve">|| </w:t>
      </w:r>
      <w:r>
        <w:rPr>
          <w:shd w:fill="FEFEFE"/>
        </w:rPr>
        <w:t xml:space="preserve">1-year-old </w:t>
      </w:r>
      <w:r>
        <w:rPr>
          <w:shd w:fill="D3D3D3"/>
        </w:rPr>
        <w:t xml:space="preserve">male </w:t>
      </w:r>
      <w:r>
        <w:t xml:space="preserve">who </w:t>
      </w:r>
      <w:r>
        <w:t xml:space="preserve">comes </w:t>
      </w:r>
      <w:r>
        <w:t xml:space="preserve">in </w:t>
      </w:r>
      <w:r>
        <w:t xml:space="preserve">with </w:t>
      </w:r>
      <w:r>
        <w:t xml:space="preserve">a </w:t>
      </w:r>
      <w:r>
        <w:rPr>
          <w:shd w:fill="FEFEF8"/>
        </w:rPr>
        <w:t xml:space="preserve">cough </w:t>
      </w:r>
      <w:r>
        <w:t xml:space="preserve">and </w:t>
      </w:r>
      <w:r>
        <w:rPr>
          <w:shd w:fill="FEFEFB"/>
        </w:rPr>
        <w:t xml:space="preserve">congestion </w:t>
      </w:r>
      <w:r>
        <w:t xml:space="preserve">. </w:t>
      </w:r>
      <w:r>
        <w:rPr>
          <w:shd w:fill="FEFEFE"/>
        </w:rPr>
        <w:t xml:space="preserve">clinical </w:t>
      </w:r>
      <w:r>
        <w:rPr>
          <w:shd w:fill="FDFD96"/>
        </w:rPr>
        <w:t xml:space="preserve">sinusitis </w:t>
      </w:r>
      <w:r>
        <w:t xml:space="preserve">and </w:t>
      </w:r>
      <w:r>
        <w:rPr>
          <w:shd w:fill="FDFD96"/>
        </w:rPr>
        <w:t xml:space="preserve">secondary </w:t>
      </w:r>
      <w:r>
        <w:rPr>
          <w:shd w:fill="FEFEFE"/>
        </w:rPr>
        <w:t xml:space="preserve">cough </w:t>
      </w:r>
      <w:r>
        <w:t xml:space="preserve">. </w:t>
      </w:r>
    </w:p>
    <w:p>
      <w:r>
        <w:t xml:space="preserve">an </w:t>
      </w:r>
      <w:r>
        <w:rPr>
          <w:shd w:fill="D3D3D3"/>
        </w:rPr>
        <w:t xml:space="preserve">18-month-old </w:t>
      </w:r>
      <w:r>
        <w:rPr>
          <w:b/>
          <w:shd w:fill="D3D3D3"/>
        </w:rPr>
        <w:t xml:space="preserve">white </w:t>
      </w:r>
      <w:r>
        <w:rPr>
          <w:shd w:fill="D3D3D3"/>
        </w:rPr>
        <w:t xml:space="preserve">male </w:t>
      </w:r>
      <w:r>
        <w:t xml:space="preserve">here </w:t>
      </w:r>
      <w:r>
        <w:t xml:space="preserve">with </w:t>
      </w:r>
      <w:r>
        <w:rPr>
          <w:shd w:fill="D3D3D3"/>
        </w:rPr>
        <w:t xml:space="preserve">his </w:t>
      </w:r>
      <w:r>
        <w:rPr>
          <w:shd w:fill="D3D3D3"/>
        </w:rPr>
        <w:t xml:space="preserve">mother </w:t>
      </w:r>
      <w:r>
        <w:t xml:space="preserve">for </w:t>
      </w:r>
      <w:r>
        <w:t xml:space="preserve">complaint </w:t>
      </w:r>
      <w:r>
        <w:t xml:space="preserve">of </w:t>
      </w:r>
      <w:r>
        <w:rPr>
          <w:shd w:fill="FDFD9D"/>
        </w:rPr>
        <w:t xml:space="preserve">intermittent </w:t>
      </w:r>
      <w:r>
        <w:rPr>
          <w:shd w:fill="FEFEFE"/>
        </w:rPr>
        <w:t xml:space="preserve">fever </w:t>
      </w:r>
      <w:r>
        <w:t xml:space="preserve">for </w:t>
      </w:r>
      <w:r>
        <w:t xml:space="preserve">the </w:t>
      </w:r>
      <w:r>
        <w:rPr>
          <w:shd w:fill="FFB6C1"/>
        </w:rPr>
        <w:t xml:space="preserve">past </w:t>
      </w:r>
      <w:r>
        <w:rPr>
          <w:b/>
        </w:rPr>
        <w:t xml:space="preserve">f </w:t>
      </w:r>
      <w:r>
        <w:rPr>
          <w:b/>
          <w:shd w:fill="FEFEFE"/>
        </w:rPr>
        <w:t xml:space="preserve">ive </w:t>
      </w:r>
      <w:r>
        <w:rPr>
          <w:shd w:fill="FFFEFE"/>
        </w:rPr>
        <w:t xml:space="preserve">days </w:t>
      </w:r>
      <w:r>
        <w:t xml:space="preserve">. </w:t>
      </w:r>
      <w:r>
        <w:t xml:space="preserve">- </w:t>
      </w:r>
      <w:r>
        <w:rPr>
          <w:shd w:fill="FDFDAB"/>
        </w:rPr>
        <w:t xml:space="preserve">allergic </w:t>
      </w:r>
      <w:r>
        <w:rPr>
          <w:shd w:fill="FDFDC1"/>
        </w:rPr>
        <w:t xml:space="preserve">rhinitis </w:t>
      </w:r>
      <w:r>
        <w:t xml:space="preserve">, </w:t>
      </w:r>
      <w:r>
        <w:rPr>
          <w:shd w:fill="FEFEFE"/>
        </w:rPr>
        <w:t xml:space="preserve">fever </w:t>
      </w:r>
      <w:r>
        <w:rPr>
          <w:shd w:fill="FEFEFE"/>
        </w:rPr>
        <w:t xml:space="preserve">history </w:t>
      </w:r>
      <w:r>
        <w:t xml:space="preserve">, </w:t>
      </w:r>
      <w:r>
        <w:rPr>
          <w:shd w:fill="FDFD96"/>
        </w:rPr>
        <w:t xml:space="preserve">sinusitis </w:t>
      </w:r>
      <w:r>
        <w:t xml:space="preserve">resolved, </w:t>
      </w:r>
      <w:r>
        <w:t xml:space="preserve">and </w:t>
      </w:r>
      <w:r>
        <w:rPr>
          <w:shd w:fill="FEFEFE"/>
        </w:rPr>
        <w:t xml:space="preserve">teething </w:t>
      </w:r>
      <w:r>
        <w:t xml:space="preserve">. </w:t>
      </w:r>
    </w:p>
    <w:p>
      <w:r>
        <w:rPr>
          <w:shd w:fill="FDFDAF"/>
        </w:rPr>
        <w:t xml:space="preserve">feeling </w:t>
      </w:r>
      <w:r>
        <w:rPr>
          <w:shd w:fill="FDFD96"/>
        </w:rPr>
        <w:t xml:space="preserve">w </w:t>
      </w:r>
      <w:r>
        <w:rPr>
          <w:shd w:fill="FDFD96"/>
        </w:rPr>
        <w:t xml:space="preserve">eak </w:t>
      </w:r>
      <w:r>
        <w:t xml:space="preserve">and </w:t>
      </w:r>
      <w:r>
        <w:rPr>
          <w:shd w:fill="FEFEFE"/>
        </w:rPr>
        <w:t xml:space="preserve">shaky </w:t>
      </w:r>
      <w:r>
        <w:rPr>
          <w:b/>
          <w:shd w:fill="FDFD96"/>
        </w:rPr>
        <w:t xml:space="preserve">- </w:t>
      </w:r>
      <w:r>
        <w:rPr>
          <w:shd w:fill="FDFD96"/>
        </w:rPr>
        <w:t xml:space="preserve">dyspnea </w:t>
      </w:r>
      <w:r>
        <w:t xml:space="preserve">on </w:t>
      </w:r>
      <w:r>
        <w:rPr>
          <w:b/>
        </w:rPr>
        <w:t xml:space="preserve">exertion </w:t>
      </w:r>
      <w:r>
        <w:t xml:space="preserve">and </w:t>
      </w:r>
      <w:r>
        <w:t xml:space="preserve">history </w:t>
      </w:r>
      <w:r>
        <w:t xml:space="preserve">of </w:t>
      </w:r>
      <w:r>
        <w:rPr>
          <w:shd w:fill="FEFECD"/>
        </w:rPr>
        <w:t xml:space="preserve">diabetes </w:t>
      </w:r>
    </w:p>
    <w:p>
      <w:r>
        <w:rPr>
          <w:shd w:fill="FDFD96"/>
        </w:rPr>
        <w:t xml:space="preserve">gastrointestinal </w:t>
      </w:r>
      <w:r>
        <w:rPr>
          <w:shd w:fill="FDFD96"/>
        </w:rPr>
        <w:t xml:space="preserve">bleed </w:t>
      </w:r>
      <w:r>
        <w:t xml:space="preserve">. </w:t>
      </w:r>
      <w:r>
        <w:t xml:space="preserve">an </w:t>
      </w:r>
      <w:r>
        <w:rPr>
          <w:shd w:fill="D3D3D3"/>
        </w:rPr>
        <w:t xml:space="preserve">81-year-old </w:t>
      </w:r>
      <w:r>
        <w:t xml:space="preserve">presented </w:t>
      </w:r>
      <w:r>
        <w:t xml:space="preserve">to </w:t>
      </w:r>
      <w:r>
        <w:t xml:space="preserve">the </w:t>
      </w:r>
      <w:r>
        <w:t xml:space="preserve">emergency </w:t>
      </w:r>
      <w:r>
        <w:t xml:space="preserve">room </w:t>
      </w:r>
      <w:r>
        <w:t xml:space="preserve">after </w:t>
      </w:r>
      <w:r>
        <w:t xml:space="preserve">having </w:t>
      </w:r>
      <w:r>
        <w:rPr>
          <w:shd w:fill="FEFEFA"/>
        </w:rPr>
        <w:t xml:space="preserve">multiple </w:t>
      </w:r>
      <w:r>
        <w:rPr>
          <w:shd w:fill="FEFEFE"/>
        </w:rPr>
        <w:t xml:space="preserve">black </w:t>
      </w:r>
      <w:r>
        <w:rPr>
          <w:shd w:fill="FEFEFE"/>
        </w:rPr>
        <w:t xml:space="preserve">tarry </w:t>
      </w:r>
      <w:r>
        <w:rPr>
          <w:shd w:fill="FEFEE1"/>
        </w:rPr>
        <w:t xml:space="preserve">stools </w:t>
      </w:r>
      <w:r>
        <w:t xml:space="preserve">and </w:t>
      </w:r>
      <w:r>
        <w:t xml:space="preserve">a </w:t>
      </w:r>
      <w:r>
        <w:rPr>
          <w:shd w:fill="FEFEFE"/>
        </w:rPr>
        <w:t xml:space="preserve">weak </w:t>
      </w:r>
      <w:r>
        <w:rPr>
          <w:shd w:fill="FDFD97"/>
        </w:rPr>
        <w:t xml:space="preserve">spell </w:t>
      </w:r>
      <w:r>
        <w:t xml:space="preserve">. </w:t>
      </w:r>
      <w:r>
        <w:t xml:space="preserve">she </w:t>
      </w:r>
      <w:r>
        <w:t xml:space="preserve">woke </w:t>
      </w:r>
      <w:r>
        <w:t xml:space="preserve">yesterday </w:t>
      </w:r>
      <w:r>
        <w:t xml:space="preserve">morning </w:t>
      </w:r>
      <w:r>
        <w:t xml:space="preserve">had </w:t>
      </w:r>
      <w:r>
        <w:t xml:space="preserve">a </w:t>
      </w:r>
      <w:r>
        <w:rPr>
          <w:shd w:fill="FDFD96"/>
        </w:rPr>
        <w:t xml:space="preserve">very </w:t>
      </w:r>
      <w:r>
        <w:rPr>
          <w:shd w:fill="FDFD96"/>
        </w:rPr>
        <w:t xml:space="preserve">d </w:t>
      </w:r>
      <w:r>
        <w:rPr>
          <w:shd w:fill="FEFEFE"/>
        </w:rPr>
        <w:t xml:space="preserve">ark </w:t>
      </w:r>
      <w:r>
        <w:t xml:space="preserve">and </w:t>
      </w:r>
      <w:r>
        <w:rPr>
          <w:shd w:fill="FEFEF8"/>
        </w:rPr>
        <w:t xml:space="preserve">smelly </w:t>
      </w:r>
      <w:r>
        <w:rPr>
          <w:shd w:fill="FEFEEC"/>
        </w:rPr>
        <w:t xml:space="preserve">bowel </w:t>
      </w:r>
      <w:r>
        <w:rPr>
          <w:shd w:fill="FEFEE5"/>
        </w:rPr>
        <w:t xml:space="preserve">movement </w:t>
      </w:r>
      <w:r>
        <w:t xml:space="preserve">. </w:t>
      </w:r>
    </w:p>
    <w:p>
      <w:r>
        <w:t xml:space="preserve">patient </w:t>
      </w:r>
      <w:r>
        <w:t xml:space="preserve">presents </w:t>
      </w:r>
      <w:r>
        <w:t xml:space="preserve">for </w:t>
      </w:r>
      <w:r>
        <w:t xml:space="preserve">further </w:t>
      </w:r>
      <w:r>
        <w:rPr>
          <w:shd w:fill="90EE90"/>
        </w:rPr>
        <w:t xml:space="preserve">evaluation </w:t>
      </w:r>
      <w:r>
        <w:t xml:space="preserve">of </w:t>
      </w:r>
      <w:r>
        <w:rPr>
          <w:shd w:fill="ADF2AD"/>
        </w:rPr>
        <w:t xml:space="preserve">feet </w:t>
      </w:r>
      <w:r>
        <w:t xml:space="preserve">and </w:t>
      </w:r>
      <w:r>
        <w:rPr>
          <w:shd w:fill="A6F1A6"/>
        </w:rPr>
        <w:t xml:space="preserve">hand </w:t>
      </w:r>
      <w:r>
        <w:rPr>
          <w:shd w:fill="93EE93"/>
        </w:rPr>
        <w:t xml:space="preserve">cramps </w:t>
      </w:r>
      <w:r>
        <w:t xml:space="preserve">. </w:t>
      </w:r>
      <w:r>
        <w:t xml:space="preserve">he </w:t>
      </w:r>
      <w:r>
        <w:t xml:space="preserve">describes </w:t>
      </w:r>
      <w:r>
        <w:t xml:space="preserve">that </w:t>
      </w:r>
      <w:r>
        <w:t xml:space="preserve">the </w:t>
      </w:r>
      <w:r>
        <w:rPr>
          <w:b/>
        </w:rPr>
        <w:t xml:space="preserve">foot </w:t>
      </w:r>
      <w:r>
        <w:rPr>
          <w:b/>
        </w:rPr>
        <w:t xml:space="preserve">cramps </w:t>
      </w:r>
      <w:r>
        <w:t xml:space="preserve">are </w:t>
      </w:r>
      <w:r>
        <w:t xml:space="preserve">much </w:t>
      </w:r>
      <w:r>
        <w:t xml:space="preserve">more </w:t>
      </w:r>
      <w:r>
        <w:t xml:space="preserve">notable </w:t>
      </w:r>
      <w:r>
        <w:t xml:space="preserve">than </w:t>
      </w:r>
      <w:r>
        <w:t xml:space="preserve">the </w:t>
      </w:r>
      <w:r>
        <w:rPr>
          <w:b/>
        </w:rPr>
        <w:t xml:space="preserve">hand </w:t>
      </w:r>
      <w:r>
        <w:t xml:space="preserve">ones. </w:t>
      </w:r>
      <w:r>
        <w:t xml:space="preserve">he </w:t>
      </w:r>
      <w:r>
        <w:t xml:space="preserve">reports </w:t>
      </w:r>
      <w:r>
        <w:t xml:space="preserve">that </w:t>
      </w:r>
      <w:r>
        <w:t xml:space="preserve">he </w:t>
      </w:r>
      <w:r>
        <w:t xml:space="preserve">develops </w:t>
      </w:r>
      <w:r>
        <w:rPr>
          <w:shd w:fill="FEFEFE"/>
        </w:rPr>
        <w:t xml:space="preserve">muscle </w:t>
      </w:r>
      <w:r>
        <w:rPr>
          <w:shd w:fill="FEFEFE"/>
        </w:rPr>
        <w:t xml:space="preserve">contractions </w:t>
      </w:r>
      <w:r>
        <w:t xml:space="preserve">of </w:t>
      </w:r>
      <w:r>
        <w:t xml:space="preserve">his </w:t>
      </w:r>
      <w:r>
        <w:rPr>
          <w:shd w:fill="FDFD96"/>
        </w:rPr>
        <w:t xml:space="preserve">toes </w:t>
      </w:r>
      <w:r>
        <w:t xml:space="preserve">on </w:t>
      </w:r>
      <w:r>
        <w:rPr>
          <w:shd w:fill="FEFEFD"/>
        </w:rPr>
        <w:t xml:space="preserve">both </w:t>
      </w:r>
      <w:r>
        <w:rPr>
          <w:shd w:fill="FEFEE6"/>
        </w:rPr>
        <w:t xml:space="preserve">f </w:t>
      </w:r>
      <w:r>
        <w:rPr>
          <w:b/>
          <w:shd w:fill="90EE90"/>
        </w:rPr>
        <w:t xml:space="preserve">eet </w:t>
      </w:r>
      <w:r>
        <w:t xml:space="preserve">. </w:t>
      </w:r>
      <w:r>
        <w:t xml:space="preserve">these </w:t>
      </w:r>
      <w:r>
        <w:t xml:space="preserve">occur </w:t>
      </w:r>
      <w:r>
        <w:t xml:space="preserve">exclusively </w:t>
      </w:r>
      <w:r>
        <w:t xml:space="preserve">at </w:t>
      </w:r>
      <w:r>
        <w:t xml:space="preserve">night. </w:t>
      </w:r>
    </w:p>
    <w:p>
      <w:r>
        <w:t xml:space="preserve">patient </w:t>
      </w:r>
      <w:r>
        <w:t xml:space="preserve">went </w:t>
      </w:r>
      <w:r>
        <w:rPr>
          <w:b/>
        </w:rPr>
        <w:t xml:space="preserve">out </w:t>
      </w:r>
      <w:r>
        <w:rPr>
          <w:b/>
        </w:rPr>
        <w:t xml:space="preserve">partying </w:t>
      </w:r>
      <w:r>
        <w:rPr>
          <w:b/>
        </w:rPr>
        <w:t xml:space="preserve">last </w:t>
      </w:r>
      <w:r>
        <w:rPr>
          <w:b/>
        </w:rPr>
        <w:t xml:space="preserve">night </w:t>
      </w:r>
      <w:r>
        <w:t xml:space="preserve">and </w:t>
      </w:r>
      <w:r>
        <w:t xml:space="preserve">drank </w:t>
      </w:r>
      <w:r>
        <w:rPr>
          <w:b/>
          <w:shd w:fill="E0F2F9"/>
        </w:rPr>
        <w:t xml:space="preserve">two </w:t>
      </w:r>
      <w:r>
        <w:rPr>
          <w:b/>
          <w:shd w:fill="B3E0F2"/>
        </w:rPr>
        <w:t xml:space="preserve">mixed </w:t>
      </w:r>
      <w:r>
        <w:rPr>
          <w:b/>
          <w:shd w:fill="93D3ED"/>
        </w:rPr>
        <w:t xml:space="preserve">drinks </w:t>
      </w:r>
      <w:r>
        <w:rPr>
          <w:b/>
        </w:rPr>
        <w:t xml:space="preserve">last </w:t>
      </w:r>
      <w:r>
        <w:rPr>
          <w:b/>
          <w:shd w:fill="B3E0F2"/>
        </w:rPr>
        <w:t xml:space="preserve">night </w:t>
      </w:r>
      <w:r>
        <w:t xml:space="preserve">and </w:t>
      </w:r>
      <w:r>
        <w:t xml:space="preserve">then </w:t>
      </w:r>
      <w:r>
        <w:t xml:space="preserve">over </w:t>
      </w:r>
      <w:r>
        <w:t xml:space="preserve">the </w:t>
      </w:r>
      <w:r>
        <w:t xml:space="preserve">course </w:t>
      </w:r>
      <w:r>
        <w:t xml:space="preserve">of </w:t>
      </w:r>
      <w:r>
        <w:t xml:space="preserve">the </w:t>
      </w:r>
      <w:r>
        <w:rPr>
          <w:shd w:fill="FFFDFD"/>
        </w:rPr>
        <w:t xml:space="preserve">evening </w:t>
      </w:r>
      <w:r>
        <w:rPr>
          <w:b/>
        </w:rPr>
        <w:t xml:space="preserve">after </w:t>
      </w:r>
      <w:r>
        <w:rPr>
          <w:b/>
        </w:rPr>
        <w:t xml:space="preserve">midnight </w:t>
      </w:r>
      <w:r>
        <w:t xml:space="preserve">, </w:t>
      </w:r>
      <w:r>
        <w:t xml:space="preserve">the </w:t>
      </w:r>
      <w:r>
        <w:t xml:space="preserve">patient </w:t>
      </w:r>
      <w:r>
        <w:t xml:space="preserve">ended </w:t>
      </w:r>
      <w:r>
        <w:t xml:space="preserve">up </w:t>
      </w:r>
      <w:r>
        <w:t xml:space="preserve">taking </w:t>
      </w:r>
      <w:r>
        <w:t xml:space="preserve">a </w:t>
      </w:r>
      <w:r>
        <w:rPr>
          <w:b/>
          <w:shd w:fill="FEFEFE"/>
        </w:rPr>
        <w:t xml:space="preserve">total </w:t>
      </w:r>
      <w:r>
        <w:t xml:space="preserve">of </w:t>
      </w:r>
      <w:r>
        <w:rPr>
          <w:b/>
          <w:shd w:fill="FEFEFE"/>
        </w:rPr>
        <w:t xml:space="preserve">six </w:t>
      </w:r>
      <w:r>
        <w:rPr>
          <w:b/>
          <w:shd w:fill="89CFEB"/>
        </w:rPr>
        <w:t xml:space="preserve">ecstasy </w:t>
      </w:r>
      <w:r>
        <w:rPr>
          <w:b/>
          <w:shd w:fill="87CEEB"/>
        </w:rPr>
        <w:t xml:space="preserve">tablets </w:t>
      </w:r>
      <w:r>
        <w:t xml:space="preserve">. </w:t>
      </w:r>
    </w:p>
    <w:p>
      <w:r>
        <w:t xml:space="preserve">patient </w:t>
      </w:r>
      <w:r>
        <w:t xml:space="preserve">with </w:t>
      </w:r>
      <w:r>
        <w:t xml:space="preserve">episode </w:t>
      </w:r>
      <w:r>
        <w:t xml:space="preserve">of </w:t>
      </w:r>
      <w:r>
        <w:rPr>
          <w:shd w:fill="FDFD96"/>
        </w:rPr>
        <w:t xml:space="preserve">lightheadedness </w:t>
      </w:r>
      <w:r>
        <w:t xml:space="preserve">and </w:t>
      </w:r>
      <w:r>
        <w:rPr>
          <w:b/>
          <w:shd w:fill="FDFD96"/>
        </w:rPr>
        <w:t xml:space="preserve">suddenly </w:t>
      </w:r>
      <w:r>
        <w:t xml:space="preserve">experienced </w:t>
      </w:r>
      <w:r>
        <w:rPr>
          <w:shd w:fill="FEFEFE"/>
        </w:rPr>
        <w:t xml:space="preserve">vertigo </w:t>
      </w:r>
      <w:r>
        <w:t xml:space="preserve">. </w:t>
      </w:r>
    </w:p>
    <w:p>
      <w:r>
        <w:rPr>
          <w:shd w:fill="FDFD97"/>
        </w:rPr>
        <w:t xml:space="preserve">right </w:t>
      </w:r>
      <w:r>
        <w:rPr>
          <w:shd w:fill="FDFD96"/>
        </w:rPr>
        <w:t xml:space="preserve">ear </w:t>
      </w:r>
      <w:r>
        <w:rPr>
          <w:shd w:fill="FDFD96"/>
        </w:rPr>
        <w:t xml:space="preserve">pain </w:t>
      </w:r>
      <w:r>
        <w:t xml:space="preserve">with </w:t>
      </w:r>
      <w:r>
        <w:rPr>
          <w:b/>
          <w:shd w:fill="8FD1EC"/>
        </w:rPr>
        <w:t xml:space="preserve">drainage </w:t>
      </w:r>
      <w:r>
        <w:t xml:space="preserve">- </w:t>
      </w:r>
      <w:r>
        <w:rPr>
          <w:shd w:fill="FDFD98"/>
        </w:rPr>
        <w:t xml:space="preserve">otitis </w:t>
      </w:r>
      <w:r>
        <w:rPr>
          <w:shd w:fill="FDFD99"/>
        </w:rPr>
        <w:t xml:space="preserve">media </w:t>
      </w:r>
      <w:r>
        <w:t xml:space="preserve">and </w:t>
      </w:r>
      <w:r>
        <w:rPr>
          <w:shd w:fill="FEFEFE"/>
        </w:rPr>
        <w:t xml:space="preserve">otorrhea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was </w:t>
      </w:r>
      <w:r>
        <w:t xml:space="preserve">undergoing </w:t>
      </w:r>
      <w:r>
        <w:t xml:space="preserve">a </w:t>
      </w:r>
      <w:r>
        <w:rPr>
          <w:shd w:fill="95EE95"/>
        </w:rPr>
        <w:t xml:space="preserve">routine </w:t>
      </w:r>
      <w:r>
        <w:rPr>
          <w:shd w:fill="95EE95"/>
        </w:rPr>
        <w:t xml:space="preserve">physical </w:t>
      </w:r>
      <w:r>
        <w:rPr>
          <w:shd w:fill="91EE91"/>
        </w:rPr>
        <w:t xml:space="preserve">examination </w:t>
      </w:r>
      <w:r>
        <w:t xml:space="preserve">and </w:t>
      </w:r>
      <w:r>
        <w:t xml:space="preserve">was </w:t>
      </w:r>
      <w:r>
        <w:t xml:space="preserve">found </w:t>
      </w:r>
      <w:r>
        <w:t xml:space="preserve">to </w:t>
      </w:r>
      <w:r>
        <w:t xml:space="preserve">have </w:t>
      </w:r>
      <w:r>
        <w:rPr>
          <w:shd w:fill="FDFD9D"/>
        </w:rPr>
        <w:t xml:space="preserve">right </w:t>
      </w:r>
      <w:r>
        <w:rPr>
          <w:shd w:fill="FDFD9F"/>
        </w:rPr>
        <w:t xml:space="preserve">supraclavicular </w:t>
      </w:r>
      <w:r>
        <w:rPr>
          <w:shd w:fill="FDFD9A"/>
        </w:rPr>
        <w:t xml:space="preserve">lymphadenopathy </w:t>
      </w:r>
      <w:r>
        <w:t xml:space="preserve">. </w:t>
      </w:r>
      <w:r>
        <w:t xml:space="preserve">she </w:t>
      </w:r>
      <w:r>
        <w:t xml:space="preserve">returned </w:t>
      </w:r>
      <w:r>
        <w:t xml:space="preserve">for </w:t>
      </w:r>
      <w:r>
        <w:t xml:space="preserve">followup </w:t>
      </w:r>
      <w:r>
        <w:rPr>
          <w:shd w:fill="94EE94"/>
        </w:rPr>
        <w:t xml:space="preserve">examination </w:t>
      </w:r>
      <w:r>
        <w:t xml:space="preserve">and </w:t>
      </w:r>
      <w:r>
        <w:t xml:space="preserve">again </w:t>
      </w:r>
      <w:r>
        <w:t xml:space="preserve">was </w:t>
      </w:r>
      <w:r>
        <w:t xml:space="preserve">noted </w:t>
      </w:r>
      <w:r>
        <w:t xml:space="preserve">to </w:t>
      </w:r>
      <w:r>
        <w:t xml:space="preserve">have </w:t>
      </w:r>
      <w:r>
        <w:rPr>
          <w:shd w:fill="FEFEFE"/>
        </w:rPr>
        <w:t xml:space="preserve">right </w:t>
      </w:r>
      <w:r>
        <w:rPr>
          <w:shd w:fill="FEFEEF"/>
        </w:rPr>
        <w:t xml:space="preserve">supraclavicular </w:t>
      </w:r>
      <w:r>
        <w:rPr>
          <w:shd w:fill="FDFD9E"/>
        </w:rPr>
        <w:t xml:space="preserve">lymphadenopathy </w:t>
      </w:r>
      <w:r>
        <w:t xml:space="preserve">. </w:t>
      </w:r>
      <w:r>
        <w:t xml:space="preserve">she </w:t>
      </w:r>
      <w:r>
        <w:t xml:space="preserve">is </w:t>
      </w:r>
      <w:r>
        <w:t xml:space="preserve">now </w:t>
      </w:r>
      <w:r>
        <w:t xml:space="preserve">referred </w:t>
      </w:r>
      <w:r>
        <w:t xml:space="preserve">to </w:t>
      </w:r>
      <w:r>
        <w:t xml:space="preserve">the </w:t>
      </w:r>
      <w:r>
        <w:rPr>
          <w:b/>
        </w:rPr>
        <w:t xml:space="preserve">thoracic </w:t>
      </w:r>
      <w:r>
        <w:t xml:space="preserve">surgery </w:t>
      </w:r>
      <w:r>
        <w:t xml:space="preserve">clinic </w:t>
      </w:r>
      <w:r>
        <w:t xml:space="preserve">for </w:t>
      </w:r>
      <w:r>
        <w:t xml:space="preserve">evaluation. </w:t>
      </w:r>
    </w:p>
    <w:p>
      <w:r>
        <w:rPr>
          <w:shd w:fill="FDFD96"/>
        </w:rPr>
        <w:t xml:space="preserve">chest </w:t>
      </w:r>
      <w:r>
        <w:rPr>
          <w:shd w:fill="FDFD96"/>
        </w:rPr>
        <w:t xml:space="preserve">pain </w:t>
      </w:r>
      <w:r>
        <w:t xml:space="preserve">, </w:t>
      </w:r>
      <w:r>
        <w:rPr>
          <w:shd w:fill="FDFD96"/>
        </w:rPr>
        <w:t xml:space="preserve">chest </w:t>
      </w:r>
      <w:r>
        <w:rPr>
          <w:shd w:fill="FDFD96"/>
        </w:rPr>
        <w:t xml:space="preserve">wall </w:t>
      </w:r>
      <w:r>
        <w:rPr>
          <w:shd w:fill="FDFD96"/>
        </w:rPr>
        <w:t xml:space="preserve">tenderness </w:t>
      </w:r>
      <w:r>
        <w:t xml:space="preserve">occurred </w:t>
      </w:r>
      <w:r>
        <w:t xml:space="preserve">with </w:t>
      </w:r>
      <w:r>
        <w:t xml:space="preserve">exercise. </w:t>
      </w:r>
    </w:p>
    <w:p>
      <w:r>
        <w:t xml:space="preserve">patient </w:t>
      </w:r>
      <w:r>
        <w:t xml:space="preserve">felt </w:t>
      </w:r>
      <w:r>
        <w:rPr>
          <w:shd w:fill="FDFD96"/>
        </w:rPr>
        <w:t xml:space="preserve">dizzy </w:t>
      </w:r>
      <w:r>
        <w:t xml:space="preserve">, </w:t>
      </w:r>
      <w:r>
        <w:t xml:space="preserve">had </w:t>
      </w:r>
      <w:r>
        <w:rPr>
          <w:shd w:fill="FDFDC0"/>
        </w:rPr>
        <w:t xml:space="preserve">some </w:t>
      </w:r>
      <w:r>
        <w:rPr>
          <w:shd w:fill="FDFD96"/>
        </w:rPr>
        <w:t xml:space="preserve">cold </w:t>
      </w:r>
      <w:r>
        <w:rPr>
          <w:shd w:fill="FDFD96"/>
        </w:rPr>
        <w:t xml:space="preserve">sweats </w:t>
      </w:r>
      <w:r>
        <w:t xml:space="preserve">, </w:t>
      </w:r>
      <w:r>
        <w:rPr>
          <w:shd w:fill="FEFEFE"/>
        </w:rPr>
        <w:t xml:space="preserve">mild </w:t>
      </w:r>
      <w:r>
        <w:rPr>
          <w:shd w:fill="FDFD9B"/>
        </w:rPr>
        <w:t xml:space="preserve">shortness </w:t>
      </w:r>
      <w:r>
        <w:rPr>
          <w:b/>
        </w:rPr>
        <w:t xml:space="preserve">of </w:t>
      </w:r>
      <w:r>
        <w:rPr>
          <w:shd w:fill="FDFD96"/>
        </w:rPr>
        <w:t xml:space="preserve">breath </w:t>
      </w:r>
      <w:r>
        <w:t xml:space="preserve">, </w:t>
      </w:r>
      <w:r>
        <w:rPr>
          <w:shd w:fill="FDFD96"/>
        </w:rPr>
        <w:t xml:space="preserve">no </w:t>
      </w:r>
      <w:r>
        <w:rPr>
          <w:shd w:fill="FEFEFE"/>
        </w:rPr>
        <w:t xml:space="preserve">chest </w:t>
      </w:r>
      <w:r>
        <w:rPr>
          <w:shd w:fill="FDFDA7"/>
        </w:rPr>
        <w:t xml:space="preserve">pain </w:t>
      </w:r>
      <w:r>
        <w:t xml:space="preserve">, </w:t>
      </w:r>
      <w:r>
        <w:rPr>
          <w:shd w:fill="FDFD9B"/>
        </w:rPr>
        <w:t xml:space="preserve">no </w:t>
      </w:r>
      <w:r>
        <w:rPr>
          <w:shd w:fill="FEFEFE"/>
        </w:rPr>
        <w:t xml:space="preserve">nausea </w:t>
      </w:r>
      <w:r>
        <w:rPr>
          <w:b/>
        </w:rPr>
        <w:t xml:space="preserve">or </w:t>
      </w:r>
      <w:r>
        <w:rPr>
          <w:shd w:fill="FDFD9A"/>
        </w:rPr>
        <w:t xml:space="preserve">vomiting </w:t>
      </w:r>
      <w:r>
        <w:t xml:space="preserve">, </w:t>
      </w:r>
      <w:r>
        <w:t xml:space="preserve">but </w:t>
      </w:r>
      <w:r>
        <w:rPr>
          <w:shd w:fill="FEFEFE"/>
        </w:rPr>
        <w:t xml:space="preserve">mild </w:t>
      </w:r>
      <w:r>
        <w:rPr>
          <w:shd w:fill="FEFEDE"/>
        </w:rPr>
        <w:t xml:space="preserve">d </w:t>
      </w:r>
      <w:r>
        <w:rPr>
          <w:shd w:fill="FDFDA2"/>
        </w:rPr>
        <w:t xml:space="preserve">iarrhea </w:t>
      </w:r>
      <w:r>
        <w:t xml:space="preserve">, </w:t>
      </w:r>
      <w:r>
        <w:t xml:space="preserve">and </w:t>
      </w:r>
      <w:r>
        <w:rPr>
          <w:b/>
          <w:shd w:fill="FDFD96"/>
        </w:rPr>
        <w:t xml:space="preserve">sat </w:t>
      </w:r>
      <w:r>
        <w:t xml:space="preserve">down </w:t>
      </w:r>
      <w:r>
        <w:t xml:space="preserve">and </w:t>
      </w:r>
      <w:r>
        <w:rPr>
          <w:shd w:fill="FEFEFC"/>
        </w:rPr>
        <w:t xml:space="preserve">lost </w:t>
      </w:r>
      <w:r>
        <w:rPr>
          <w:shd w:fill="FDFDAF"/>
        </w:rPr>
        <w:t xml:space="preserve">consciousness </w:t>
      </w:r>
      <w:r>
        <w:t xml:space="preserve">for </w:t>
      </w:r>
      <w:r>
        <w:t xml:space="preserve">a </w:t>
      </w:r>
      <w:r>
        <w:rPr>
          <w:b/>
          <w:shd w:fill="FDFD9D"/>
        </w:rPr>
        <w:t xml:space="preserve">few </w:t>
      </w:r>
      <w:r>
        <w:rPr>
          <w:b/>
          <w:shd w:fill="FDFD9D"/>
        </w:rPr>
        <w:t xml:space="preserve">seconds </w:t>
      </w:r>
      <w:r>
        <w:t xml:space="preserve">.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shd w:fill="D3D3D3"/>
        </w:rPr>
        <w:t xml:space="preserve">66-year-old </w:t>
      </w:r>
      <w:r>
        <w:rPr>
          <w:shd w:fill="D3D3D3"/>
        </w:rPr>
        <w:t xml:space="preserve">male </w:t>
      </w:r>
      <w:r>
        <w:t xml:space="preserve">with </w:t>
      </w:r>
      <w:r>
        <w:t xml:space="preserve">signs </w:t>
      </w:r>
      <w:r>
        <w:t xml:space="preserve">and </w:t>
      </w:r>
      <w:r>
        <w:t xml:space="preserve">symptoms </w:t>
      </w:r>
      <w:r>
        <w:t xml:space="preserve">of </w:t>
      </w:r>
      <w:r>
        <w:rPr>
          <w:shd w:fill="FEFEDC"/>
        </w:rPr>
        <w:t xml:space="preserve">benign </w:t>
      </w:r>
      <w:r>
        <w:rPr>
          <w:shd w:fill="FEFEFE"/>
        </w:rPr>
        <w:t xml:space="preserve">prostatic </w:t>
      </w:r>
      <w:r>
        <w:rPr>
          <w:shd w:fill="FEFED3"/>
        </w:rPr>
        <w:t xml:space="preserve">hypertrophy </w:t>
      </w:r>
      <w:r>
        <w:t xml:space="preserve">, </w:t>
      </w:r>
      <w:r>
        <w:t xml:space="preserve">who </w:t>
      </w:r>
      <w:r>
        <w:t xml:space="preserve">has </w:t>
      </w:r>
      <w:r>
        <w:t xml:space="preserve">had </w:t>
      </w:r>
      <w:r>
        <w:rPr>
          <w:b/>
          <w:shd w:fill="FDFD97"/>
        </w:rPr>
        <w:t xml:space="preserve">recurrent </w:t>
      </w:r>
      <w:r>
        <w:rPr>
          <w:shd w:fill="FDFD97"/>
        </w:rPr>
        <w:t xml:space="preserve">urinary </w:t>
      </w:r>
      <w:r>
        <w:rPr>
          <w:shd w:fill="FDFD97"/>
        </w:rPr>
        <w:t xml:space="preserve">retention </w:t>
      </w:r>
      <w:r>
        <w:t xml:space="preserve">since </w:t>
      </w:r>
      <w:r>
        <w:t xml:space="preserve">his </w:t>
      </w:r>
      <w:r>
        <w:rPr>
          <w:shd w:fill="F5FBFD"/>
        </w:rPr>
        <w:t xml:space="preserve">kidney </w:t>
      </w:r>
      <w:r>
        <w:rPr>
          <w:shd w:fill="FCFDFE"/>
        </w:rPr>
        <w:t xml:space="preserve">transplant </w:t>
      </w:r>
      <w:r>
        <w:t xml:space="preserve">. </w:t>
      </w:r>
      <w:r>
        <w:t xml:space="preserve">he </w:t>
      </w:r>
      <w:r>
        <w:t xml:space="preserve">passed </w:t>
      </w:r>
      <w:r>
        <w:t xml:space="preserve">his </w:t>
      </w:r>
      <w:r>
        <w:rPr>
          <w:shd w:fill="90EE90"/>
        </w:rPr>
        <w:t xml:space="preserve">fill </w:t>
      </w:r>
      <w:r>
        <w:t xml:space="preserve">and </w:t>
      </w:r>
      <w:r>
        <w:rPr>
          <w:shd w:fill="E2FAE2"/>
        </w:rPr>
        <w:t xml:space="preserve">pull </w:t>
      </w:r>
      <w:r>
        <w:rPr>
          <w:shd w:fill="E8FBE8"/>
        </w:rPr>
        <w:t xml:space="preserve">study </w:t>
      </w:r>
      <w:r>
        <w:t xml:space="preserve">and </w:t>
      </w:r>
      <w:r>
        <w:t xml:space="preserve">was </w:t>
      </w:r>
      <w:r>
        <w:t xml:space="preserve">thought </w:t>
      </w:r>
      <w:r>
        <w:t xml:space="preserve">to </w:t>
      </w:r>
      <w:r>
        <w:t xml:space="preserve">self-catheterize </w:t>
      </w:r>
      <w:r>
        <w:t xml:space="preserve">in </w:t>
      </w:r>
      <w:r>
        <w:t xml:space="preserve">the </w:t>
      </w:r>
      <w:r>
        <w:t xml:space="preserve">event </w:t>
      </w:r>
      <w:r>
        <w:t xml:space="preserve">that </w:t>
      </w:r>
      <w:r>
        <w:t xml:space="preserve">he </w:t>
      </w:r>
      <w:r>
        <w:t xml:space="preserve">does </w:t>
      </w:r>
      <w:r>
        <w:t xml:space="preserve">incur </w:t>
      </w:r>
      <w:r>
        <w:rPr>
          <w:shd w:fill="FEFEFE"/>
        </w:rPr>
        <w:t xml:space="preserve">urinary </w:t>
      </w:r>
      <w:r>
        <w:rPr>
          <w:shd w:fill="FEFEFE"/>
        </w:rPr>
        <w:t xml:space="preserve">retention </w:t>
      </w:r>
      <w:r>
        <w:t xml:space="preserve">again. </w:t>
      </w:r>
    </w:p>
    <w:p>
      <w:r>
        <w:t xml:space="preserve">the </w:t>
      </w:r>
      <w:r>
        <w:t xml:space="preserve">patient </w:t>
      </w:r>
      <w:r>
        <w:t xml:space="preserve">has </w:t>
      </w:r>
      <w:r>
        <w:t xml:space="preserve">a </w:t>
      </w:r>
      <w:r>
        <w:rPr>
          <w:shd w:fill="FDFDA8"/>
        </w:rPr>
        <w:t xml:space="preserve">possibly </w:t>
      </w:r>
      <w:r>
        <w:rPr>
          <w:shd w:fill="FDFD96"/>
        </w:rPr>
        <w:t xml:space="preserve">torsion </w:t>
      </w:r>
      <w:r>
        <w:rPr>
          <w:shd w:fill="FDFD96"/>
        </w:rPr>
        <w:t xml:space="preserve">detorsion </w:t>
      </w:r>
      <w:r>
        <w:t xml:space="preserve">versus </w:t>
      </w:r>
      <w:r>
        <w:t xml:space="preserve">other </w:t>
      </w:r>
      <w:r>
        <w:rPr>
          <w:shd w:fill="FDFD96"/>
        </w:rPr>
        <w:t xml:space="preserve">acute </w:t>
      </w:r>
      <w:r>
        <w:rPr>
          <w:shd w:fill="FEFED7"/>
        </w:rPr>
        <w:t xml:space="preserve">testicular </w:t>
      </w:r>
      <w:r>
        <w:rPr>
          <w:shd w:fill="FEFECB"/>
        </w:rPr>
        <w:t xml:space="preserve">problem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16-month-old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DFD96"/>
        </w:rPr>
        <w:t xml:space="preserve">penile </w:t>
      </w:r>
      <w:r>
        <w:rPr>
          <w:shd w:fill="FEFEFE"/>
        </w:rPr>
        <w:t xml:space="preserve">swelling </w:t>
      </w:r>
      <w:r>
        <w:t xml:space="preserve">for </w:t>
      </w:r>
      <w:r>
        <w:rPr>
          <w:shd w:fill="FFFEFE"/>
        </w:rPr>
        <w:t xml:space="preserve">4 </w:t>
      </w:r>
      <w:r>
        <w:rPr>
          <w:shd w:fill="FFB6C1"/>
        </w:rPr>
        <w:t xml:space="preserve">days </w:t>
      </w:r>
      <w:r>
        <w:t xml:space="preserve">, </w:t>
      </w:r>
      <w:r>
        <w:t xml:space="preserve">had </w:t>
      </w:r>
      <w:r>
        <w:rPr>
          <w:shd w:fill="FAFDFE"/>
        </w:rPr>
        <w:t xml:space="preserve">circumcision </w:t>
      </w:r>
      <w:r>
        <w:rPr>
          <w:shd w:fill="FFB9C4"/>
        </w:rPr>
        <w:t xml:space="preserve">1 </w:t>
      </w:r>
      <w:r>
        <w:rPr>
          <w:shd w:fill="FFBAC4"/>
        </w:rPr>
        <w:t xml:space="preserve">week </w:t>
      </w:r>
      <w:r>
        <w:rPr>
          <w:b/>
          <w:shd w:fill="FEFEFE"/>
        </w:rPr>
        <w:t xml:space="preserve">ago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16-month-old </w:t>
      </w:r>
      <w:r>
        <w:rPr>
          <w:shd w:fill="D3D3D3"/>
        </w:rPr>
        <w:t xml:space="preserve">boy </w:t>
      </w:r>
      <w:r>
        <w:t xml:space="preserve">, </w:t>
      </w:r>
      <w:r>
        <w:t xml:space="preserve">who </w:t>
      </w:r>
      <w:r>
        <w:t xml:space="preserve">had </w:t>
      </w:r>
      <w:r>
        <w:t xml:space="preserve">a </w:t>
      </w:r>
      <w:r>
        <w:rPr>
          <w:shd w:fill="FEFEFE"/>
        </w:rPr>
        <w:t xml:space="preserve">circumcision </w:t>
      </w:r>
      <w:r>
        <w:t xml:space="preserve">performed </w:t>
      </w:r>
      <w:r>
        <w:rPr>
          <w:shd w:fill="FFFEFE"/>
        </w:rPr>
        <w:t xml:space="preserve">approximately </w:t>
      </w:r>
      <w:r>
        <w:rPr>
          <w:shd w:fill="FFF2F4"/>
        </w:rPr>
        <w:t xml:space="preserve">4 </w:t>
      </w:r>
      <w:r>
        <w:rPr>
          <w:shd w:fill="FFBCC6"/>
        </w:rPr>
        <w:t xml:space="preserve">days </w:t>
      </w:r>
      <w:r>
        <w:t xml:space="preserve">before </w:t>
      </w:r>
      <w:r>
        <w:t xml:space="preserve">he </w:t>
      </w:r>
      <w:r>
        <w:t xml:space="preserve">developed </w:t>
      </w:r>
      <w:r>
        <w:rPr>
          <w:shd w:fill="FEFED8"/>
        </w:rPr>
        <w:t xml:space="preserve">penile </w:t>
      </w:r>
      <w:r>
        <w:rPr>
          <w:shd w:fill="FDFDA0"/>
        </w:rPr>
        <w:t xml:space="preserve">swelling </w:t>
      </w:r>
      <w:r>
        <w:t xml:space="preserve">and </w:t>
      </w:r>
      <w:r>
        <w:rPr>
          <w:shd w:fill="FDFD97"/>
        </w:rPr>
        <w:t xml:space="preserve">fever </w:t>
      </w:r>
      <w:r>
        <w:t xml:space="preserve">and </w:t>
      </w:r>
      <w:r>
        <w:rPr>
          <w:shd w:fill="FEFEF9"/>
        </w:rPr>
        <w:t xml:space="preserve">discharge </w:t>
      </w:r>
      <w:r>
        <w:t xml:space="preserve">. </w:t>
      </w:r>
    </w:p>
    <w:p>
      <w:r>
        <w:t xml:space="preserve">patient </w:t>
      </w:r>
      <w:r>
        <w:t xml:space="preserve">presents </w:t>
      </w:r>
      <w:r>
        <w:t xml:space="preserve">with </w:t>
      </w:r>
      <w:r>
        <w:rPr>
          <w:shd w:fill="FDFD97"/>
        </w:rPr>
        <w:t xml:space="preserve">gross </w:t>
      </w:r>
      <w:r>
        <w:rPr>
          <w:shd w:fill="FDFD96"/>
        </w:rPr>
        <w:t xml:space="preserve">hematuria </w:t>
      </w:r>
      <w:r>
        <w:t xml:space="preserve">that </w:t>
      </w:r>
      <w:r>
        <w:t xml:space="preserve">started </w:t>
      </w:r>
      <w:r>
        <w:rPr>
          <w:b/>
        </w:rPr>
        <w:t xml:space="preserve">this </w:t>
      </w:r>
      <w:r>
        <w:rPr>
          <w:shd w:fill="FFFCFC"/>
        </w:rPr>
        <w:t xml:space="preserve">morning </w:t>
      </w:r>
      <w:r>
        <w:t xml:space="preserve">. </w:t>
      </w:r>
    </w:p>
    <w:p>
      <w:r>
        <w:rPr>
          <w:shd w:fill="88CEEB"/>
        </w:rPr>
        <w:t xml:space="preserve">cystoscopy </w:t>
      </w:r>
      <w:r>
        <w:t xml:space="preserve">and </w:t>
      </w:r>
      <w:r>
        <w:rPr>
          <w:shd w:fill="87CEEB"/>
        </w:rPr>
        <w:t xml:space="preserve">removal </w:t>
      </w:r>
      <w:r>
        <w:t xml:space="preserve">of </w:t>
      </w:r>
      <w:r>
        <w:rPr>
          <w:shd w:fill="FEFEFE"/>
        </w:rPr>
        <w:t xml:space="preserve">foreign </w:t>
      </w:r>
      <w:r>
        <w:rPr>
          <w:shd w:fill="FDFD9D"/>
        </w:rPr>
        <w:t xml:space="preserve">objects </w:t>
      </w:r>
      <w:r>
        <w:t xml:space="preserve">from </w:t>
      </w:r>
      <w:r>
        <w:t xml:space="preserve">the </w:t>
      </w:r>
      <w:r>
        <w:rPr>
          <w:b/>
        </w:rPr>
        <w:t xml:space="preserve">urethra </w:t>
      </w:r>
      <w:r>
        <w:t xml:space="preserve">. </w:t>
      </w:r>
    </w:p>
    <w:p>
      <w:r>
        <w:rPr>
          <w:shd w:fill="FDFD97"/>
        </w:rPr>
        <w:t xml:space="preserve">left </w:t>
      </w:r>
      <w:r>
        <w:rPr>
          <w:shd w:fill="FDFD96"/>
        </w:rPr>
        <w:t xml:space="preserve">flank </w:t>
      </w:r>
      <w:r>
        <w:rPr>
          <w:shd w:fill="FDFD96"/>
        </w:rPr>
        <w:t xml:space="preserve">pain </w:t>
      </w:r>
      <w:r>
        <w:t xml:space="preserve">and </w:t>
      </w:r>
      <w:r>
        <w:rPr>
          <w:shd w:fill="FDFDA6"/>
        </w:rPr>
        <w:t xml:space="preserve">unable </w:t>
      </w:r>
      <w:r>
        <w:rPr>
          <w:b/>
        </w:rPr>
        <w:t xml:space="preserve">to </w:t>
      </w:r>
      <w:r>
        <w:rPr>
          <w:shd w:fill="FDFDAC"/>
        </w:rPr>
        <w:t xml:space="preserve">urinate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44-year-old </w:t>
      </w:r>
      <w:r>
        <w:t xml:space="preserve">, </w:t>
      </w:r>
      <w:r>
        <w:rPr>
          <w:shd w:fill="D3D3D3"/>
        </w:rPr>
        <w:t xml:space="preserve">250 </w:t>
      </w:r>
      <w:r>
        <w:rPr>
          <w:shd w:fill="D3D3D3"/>
        </w:rPr>
        <w:t xml:space="preserve">- </w:t>
      </w:r>
      <w:r>
        <w:rPr>
          <w:shd w:fill="D3D3D3"/>
        </w:rPr>
        <w:t xml:space="preserve">pound </w:t>
      </w:r>
      <w:r>
        <w:rPr>
          <w:shd w:fill="FDFDFD"/>
        </w:rPr>
        <w:t xml:space="preserve">male </w:t>
      </w:r>
      <w:r>
        <w:t xml:space="preserve">presents </w:t>
      </w:r>
      <w:r>
        <w:t xml:space="preserve">with </w:t>
      </w:r>
      <w:r>
        <w:rPr>
          <w:shd w:fill="FDFD96"/>
        </w:rPr>
        <w:t xml:space="preserve">extreme </w:t>
      </w:r>
      <w:r>
        <w:rPr>
          <w:shd w:fill="FDFD96"/>
        </w:rPr>
        <w:t xml:space="preserve">p </w:t>
      </w:r>
      <w:r>
        <w:rPr>
          <w:shd w:fill="FEFEFC"/>
        </w:rPr>
        <w:t xml:space="preserve">ain </w:t>
      </w:r>
      <w:r>
        <w:t xml:space="preserve">in </w:t>
      </w:r>
      <w:r>
        <w:t xml:space="preserve">his </w:t>
      </w:r>
      <w:r>
        <w:rPr>
          <w:shd w:fill="FDFD96"/>
        </w:rPr>
        <w:t xml:space="preserve">left </w:t>
      </w:r>
      <w:r>
        <w:rPr>
          <w:shd w:fill="FDFD96"/>
        </w:rPr>
        <w:t xml:space="preserve">heel </w:t>
      </w:r>
      <w:r>
        <w:t xml:space="preserve">. </w:t>
      </w:r>
    </w:p>
    <w:p>
      <w:r>
        <w:rPr>
          <w:b/>
        </w:rPr>
        <w:t xml:space="preserve">needle-localized </w:t>
      </w:r>
      <w:r>
        <w:rPr>
          <w:shd w:fill="90EE90"/>
        </w:rPr>
        <w:t xml:space="preserve">excisional </w:t>
      </w:r>
      <w:r>
        <w:rPr>
          <w:shd w:fill="90EE90"/>
        </w:rPr>
        <w:t xml:space="preserve">biopsy </w:t>
      </w:r>
      <w:r>
        <w:t xml:space="preserve">, </w:t>
      </w:r>
      <w:r>
        <w:rPr>
          <w:b/>
        </w:rPr>
        <w:t xml:space="preserve">left </w:t>
      </w:r>
      <w:r>
        <w:rPr>
          <w:b/>
          <w:shd w:fill="91EE91"/>
        </w:rPr>
        <w:t xml:space="preserve">breast </w:t>
      </w:r>
      <w:r>
        <w:t xml:space="preserve">. </w:t>
      </w:r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FEFEFE"/>
        </w:rPr>
        <w:t xml:space="preserve">71 </w:t>
      </w:r>
      <w:r>
        <w:rPr>
          <w:shd w:fill="FEFEFE"/>
        </w:rPr>
        <w:t xml:space="preserve">-year- </w:t>
      </w:r>
      <w:r>
        <w:rPr>
          <w:shd w:fill="FEFEFE"/>
        </w:rPr>
        <w:t xml:space="preserve">old </w:t>
      </w:r>
      <w:r>
        <w:rPr>
          <w:b/>
          <w:shd w:fill="FDFDFD"/>
        </w:rPr>
        <w:t xml:space="preserve">black </w:t>
      </w:r>
      <w:r>
        <w:rPr>
          <w:shd w:fill="FEFEFE"/>
        </w:rPr>
        <w:t xml:space="preserve">female </w:t>
      </w:r>
      <w:r>
        <w:t xml:space="preserve">who </w:t>
      </w:r>
      <w:r>
        <w:t xml:space="preserve">had </w:t>
      </w:r>
      <w:r>
        <w:t xml:space="preserve">a </w:t>
      </w:r>
      <w:r>
        <w:rPr>
          <w:shd w:fill="90EE90"/>
        </w:rPr>
        <w:t xml:space="preserve">routine </w:t>
      </w:r>
      <w:r>
        <w:rPr>
          <w:shd w:fill="90EE90"/>
        </w:rPr>
        <w:t xml:space="preserve">mammogram </w:t>
      </w:r>
      <w:r>
        <w:t xml:space="preserve">, </w:t>
      </w:r>
      <w:r>
        <w:t xml:space="preserve">which </w:t>
      </w:r>
      <w:r>
        <w:t xml:space="preserve">demonstrated </w:t>
      </w:r>
      <w:r>
        <w:rPr>
          <w:shd w:fill="FEFEFD"/>
        </w:rPr>
        <w:t xml:space="preserve">suspicious </w:t>
      </w:r>
      <w:r>
        <w:rPr>
          <w:shd w:fill="FEFEFD"/>
        </w:rPr>
        <w:t xml:space="preserve">m </w:t>
      </w:r>
      <w:r>
        <w:rPr>
          <w:shd w:fill="FDFD99"/>
        </w:rPr>
        <w:t xml:space="preserve">icrocalcifications </w:t>
      </w:r>
      <w:r>
        <w:t xml:space="preserve">in </w:t>
      </w:r>
      <w:r>
        <w:t xml:space="preserve">the </w:t>
      </w:r>
      <w:r>
        <w:rPr>
          <w:shd w:fill="FDFD97"/>
        </w:rPr>
        <w:t xml:space="preserve">left </w:t>
      </w:r>
      <w:r>
        <w:rPr>
          <w:shd w:fill="FDFD96"/>
        </w:rPr>
        <w:t xml:space="preserve">breast </w:t>
      </w:r>
      <w:r>
        <w:t xml:space="preserve">. </w:t>
      </w:r>
      <w:r>
        <w:t xml:space="preserve">she </w:t>
      </w:r>
      <w:r>
        <w:t xml:space="preserve">had </w:t>
      </w:r>
      <w:r>
        <w:rPr>
          <w:shd w:fill="FDFD9D"/>
        </w:rPr>
        <w:t xml:space="preserve">no </w:t>
      </w:r>
      <w:r>
        <w:rPr>
          <w:shd w:fill="FDFD97"/>
        </w:rPr>
        <w:t xml:space="preserve">palpable </w:t>
      </w:r>
      <w:r>
        <w:rPr>
          <w:shd w:fill="FDFD96"/>
        </w:rPr>
        <w:t xml:space="preserve">mass </w:t>
      </w:r>
      <w:r>
        <w:t xml:space="preserve">on </w:t>
      </w:r>
      <w:r>
        <w:rPr>
          <w:b/>
        </w:rPr>
        <w:t xml:space="preserve">physical </w:t>
      </w:r>
      <w:r>
        <w:rPr>
          <w:shd w:fill="90EE90"/>
        </w:rPr>
        <w:t xml:space="preserve">exam </w:t>
      </w:r>
      <w:r>
        <w:t xml:space="preserve">. </w:t>
      </w:r>
      <w:r>
        <w:t xml:space="preserve">she </w:t>
      </w:r>
      <w:r>
        <w:t xml:space="preserve">does </w:t>
      </w:r>
      <w:r>
        <w:t xml:space="preserve">have </w:t>
      </w:r>
      <w:r>
        <w:t xml:space="preserve">significant </w:t>
      </w:r>
      <w:r>
        <w:rPr>
          <w:b/>
          <w:shd w:fill="D3D3D3"/>
        </w:rPr>
        <w:t xml:space="preserve">family </w:t>
      </w:r>
      <w:r>
        <w:t xml:space="preserve">history </w:t>
      </w:r>
      <w:r>
        <w:t xml:space="preserve">with </w:t>
      </w:r>
      <w:r>
        <w:t xml:space="preserve">two </w:t>
      </w:r>
      <w:r>
        <w:rPr>
          <w:shd w:fill="E1E1E1"/>
        </w:rPr>
        <w:t xml:space="preserve">daughters </w:t>
      </w:r>
      <w:r>
        <w:t xml:space="preserve">having </w:t>
      </w:r>
      <w:r>
        <w:rPr>
          <w:shd w:fill="FDFDB8"/>
        </w:rPr>
        <w:t xml:space="preserve">breast </w:t>
      </w:r>
      <w:r>
        <w:rPr>
          <w:shd w:fill="FDFDAB"/>
        </w:rPr>
        <w:t xml:space="preserve">cancer </w:t>
      </w:r>
      <w:r>
        <w:t xml:space="preserve">. </w:t>
      </w:r>
    </w:p>
    <w:p>
      <w:r>
        <w:rPr>
          <w:b/>
        </w:rPr>
        <w:t xml:space="preserve">colonoscopy </w:t>
      </w:r>
      <w:r>
        <w:t xml:space="preserve">with </w:t>
      </w:r>
      <w:r>
        <w:rPr>
          <w:b/>
          <w:shd w:fill="95EE95"/>
        </w:rPr>
        <w:t xml:space="preserve">photos. </w:t>
      </w:r>
      <w:r>
        <w:t xml:space="preserve">the </w:t>
      </w:r>
      <w:r>
        <w:t xml:space="preserve">patient </w:t>
      </w:r>
      <w:r>
        <w:t xml:space="preserve">is </w:t>
      </w:r>
      <w:r>
        <w:t xml:space="preserve">an </w:t>
      </w:r>
      <w:r>
        <w:rPr>
          <w:shd w:fill="FEFEFE"/>
        </w:rPr>
        <w:t xml:space="preserve">85-year-old </w:t>
      </w:r>
      <w:r>
        <w:rPr>
          <w:shd w:fill="FEFEFE"/>
        </w:rPr>
        <w:t xml:space="preserve">female </w:t>
      </w:r>
      <w:r>
        <w:t xml:space="preserve">who </w:t>
      </w:r>
      <w:r>
        <w:t xml:space="preserve">was </w:t>
      </w:r>
      <w:r>
        <w:t xml:space="preserve">admitted </w:t>
      </w:r>
      <w:r>
        <w:t xml:space="preserve">to </w:t>
      </w:r>
      <w:r>
        <w:t xml:space="preserve">the </w:t>
      </w:r>
      <w:r>
        <w:t xml:space="preserve">hospital </w:t>
      </w:r>
      <w:r>
        <w:t xml:space="preserve">with </w:t>
      </w:r>
      <w:r>
        <w:t xml:space="preserve">a </w:t>
      </w:r>
      <w:r>
        <w:rPr>
          <w:shd w:fill="FEFEE2"/>
        </w:rPr>
        <w:t xml:space="preserve">markedly </w:t>
      </w:r>
      <w:r>
        <w:rPr>
          <w:shd w:fill="FEFEF3"/>
        </w:rPr>
        <w:t xml:space="preserve">decreased </w:t>
      </w:r>
      <w:r>
        <w:rPr>
          <w:shd w:fill="FEFEEF"/>
        </w:rPr>
        <w:t xml:space="preserve">hemoglobin </w:t>
      </w:r>
      <w:r>
        <w:t xml:space="preserve">and </w:t>
      </w:r>
      <w:r>
        <w:rPr>
          <w:shd w:fill="FEFEFE"/>
        </w:rPr>
        <w:t xml:space="preserve">blood </w:t>
      </w:r>
      <w:r>
        <w:rPr>
          <w:shd w:fill="FEFED3"/>
        </w:rPr>
        <w:t xml:space="preserve">loss </w:t>
      </w:r>
      <w:r>
        <w:rPr>
          <w:shd w:fill="FEFEFE"/>
        </w:rPr>
        <w:t xml:space="preserve">anemia </w:t>
      </w:r>
      <w:r>
        <w:t xml:space="preserve">. </w:t>
      </w:r>
      <w:r>
        <w:t xml:space="preserve">she </w:t>
      </w:r>
      <w:r>
        <w:t xml:space="preserve">underwent </w:t>
      </w:r>
      <w:r>
        <w:t xml:space="preserve">an </w:t>
      </w:r>
      <w:r>
        <w:rPr>
          <w:shd w:fill="90EE90"/>
        </w:rPr>
        <w:t xml:space="preserve">egd </w:t>
      </w:r>
      <w:r>
        <w:t xml:space="preserve">and </w:t>
      </w:r>
      <w:r>
        <w:t xml:space="preserve">attempted </w:t>
      </w:r>
      <w:r>
        <w:rPr>
          <w:b/>
        </w:rPr>
        <w:t xml:space="preserve">colonoscopy </w:t>
      </w:r>
      <w:r>
        <w:t xml:space="preserve">; </w:t>
      </w:r>
      <w:r>
        <w:t xml:space="preserve">however, </w:t>
      </w:r>
      <w:r>
        <w:t xml:space="preserve">due </w:t>
      </w:r>
      <w:r>
        <w:t xml:space="preserve">to </w:t>
      </w:r>
      <w:r>
        <w:t xml:space="preserve">a </w:t>
      </w:r>
      <w:r>
        <w:t xml:space="preserve">very </w:t>
      </w:r>
      <w:r>
        <w:t xml:space="preserve">poor </w:t>
      </w:r>
      <w:r>
        <w:t xml:space="preserve">prep, </w:t>
      </w:r>
      <w:r>
        <w:t xml:space="preserve">only </w:t>
      </w:r>
      <w:r>
        <w:t xml:space="preserve">a </w:t>
      </w:r>
      <w:r>
        <w:rPr>
          <w:shd w:fill="96EE96"/>
        </w:rPr>
        <w:t xml:space="preserve">flexible </w:t>
      </w:r>
      <w:r>
        <w:rPr>
          <w:shd w:fill="FEFEFE"/>
        </w:rPr>
        <w:t xml:space="preserve">sigmoidoscopy </w:t>
      </w:r>
      <w:r>
        <w:t xml:space="preserve">was </w:t>
      </w:r>
      <w:r>
        <w:t xml:space="preserve">performed </w:t>
      </w:r>
      <w:r>
        <w:t xml:space="preserve">at </w:t>
      </w:r>
      <w:r>
        <w:t xml:space="preserve">that </w:t>
      </w:r>
      <w:r>
        <w:t xml:space="preserve">time. </w:t>
      </w:r>
      <w:r>
        <w:t xml:space="preserve">a </w:t>
      </w:r>
      <w:r>
        <w:rPr>
          <w:shd w:fill="FEFEFE"/>
        </w:rPr>
        <w:t xml:space="preserve">coloscopy </w:t>
      </w:r>
      <w:r>
        <w:t xml:space="preserve">is </w:t>
      </w:r>
      <w:r>
        <w:t xml:space="preserve">now </w:t>
      </w:r>
      <w:r>
        <w:t xml:space="preserve">being </w:t>
      </w:r>
      <w:r>
        <w:t xml:space="preserve">performed </w:t>
      </w:r>
      <w:r>
        <w:t xml:space="preserve">for </w:t>
      </w:r>
      <w:r>
        <w:t xml:space="preserve">completion. </w:t>
      </w:r>
    </w:p>
    <w:p>
      <w:r>
        <w:t xml:space="preserve">the </w:t>
      </w:r>
      <w:r>
        <w:t xml:space="preserve">patient </w:t>
      </w:r>
      <w:r>
        <w:t xml:space="preserve">with </w:t>
      </w:r>
      <w:r>
        <w:t xml:space="preserve">a </w:t>
      </w:r>
      <w:r>
        <w:rPr>
          <w:shd w:fill="FDFD99"/>
        </w:rPr>
        <w:t xml:space="preserve">recent </w:t>
      </w:r>
      <w:r>
        <w:rPr>
          <w:shd w:fill="FDFD96"/>
        </w:rPr>
        <w:t xml:space="preserve">change </w:t>
      </w:r>
      <w:r>
        <w:t xml:space="preserve">in </w:t>
      </w:r>
      <w:r>
        <w:rPr>
          <w:shd w:fill="FDFD96"/>
        </w:rPr>
        <w:t xml:space="preserve">bowel </w:t>
      </w:r>
      <w:r>
        <w:rPr>
          <w:shd w:fill="FDFD96"/>
        </w:rPr>
        <w:t xml:space="preserve">function </w:t>
      </w:r>
      <w:r>
        <w:t xml:space="preserve">and </w:t>
      </w:r>
      <w:r>
        <w:rPr>
          <w:shd w:fill="FEFEFE"/>
        </w:rPr>
        <w:t xml:space="preserve">hematochezia </w:t>
      </w:r>
      <w:r>
        <w:t xml:space="preserve">. </w:t>
      </w:r>
    </w:p>
    <w:p>
      <w:r>
        <w:t xml:space="preserve">patient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DFD96"/>
        </w:rPr>
        <w:t xml:space="preserve">adenomas </w:t>
      </w:r>
      <w:r>
        <w:t xml:space="preserve">and </w:t>
      </w:r>
      <w:r>
        <w:rPr>
          <w:shd w:fill="FDFD96"/>
        </w:rPr>
        <w:t xml:space="preserve">irregular </w:t>
      </w:r>
      <w:r>
        <w:rPr>
          <w:shd w:fill="FEFEFE"/>
        </w:rPr>
        <w:t xml:space="preserve">bowel </w:t>
      </w:r>
      <w:r>
        <w:rPr>
          <w:shd w:fill="FDFD96"/>
        </w:rPr>
        <w:t xml:space="preserve">habits </w:t>
      </w:r>
      <w:r>
        <w:t xml:space="preserve">. </w:t>
      </w:r>
    </w:p>
    <w:p>
      <w:r>
        <w:t xml:space="preserve">patient </w:t>
      </w:r>
      <w:r>
        <w:t xml:space="preserve">with </w:t>
      </w:r>
      <w:r>
        <w:rPr>
          <w:shd w:fill="FDFD97"/>
        </w:rPr>
        <w:t xml:space="preserve">active </w:t>
      </w:r>
      <w:r>
        <w:rPr>
          <w:shd w:fill="FDFD96"/>
        </w:rPr>
        <w:t xml:space="preserve">flare </w:t>
      </w:r>
      <w:r>
        <w:t xml:space="preserve">of </w:t>
      </w:r>
      <w:r>
        <w:rPr>
          <w:shd w:fill="FDFD96"/>
        </w:rPr>
        <w:t xml:space="preserve">inflammatory </w:t>
      </w:r>
      <w:r>
        <w:rPr>
          <w:shd w:fill="FDFD96"/>
        </w:rPr>
        <w:t xml:space="preserve">bowel </w:t>
      </w:r>
      <w:r>
        <w:rPr>
          <w:shd w:fill="FDFD96"/>
        </w:rPr>
        <w:t xml:space="preserve">disease </w:t>
      </w:r>
      <w:r>
        <w:t xml:space="preserve">, </w:t>
      </w:r>
      <w:r>
        <w:t xml:space="preserve">not </w:t>
      </w:r>
      <w:r>
        <w:t xml:space="preserve">responsive </w:t>
      </w:r>
      <w:r>
        <w:t xml:space="preserve">to </w:t>
      </w:r>
      <w:r>
        <w:rPr>
          <w:shd w:fill="FEFEFE"/>
        </w:rPr>
        <w:t xml:space="preserve">conventional </w:t>
      </w:r>
      <w:r>
        <w:rPr>
          <w:shd w:fill="97D4ED"/>
        </w:rPr>
        <w:t xml:space="preserve">therapy </w:t>
      </w:r>
      <w:r>
        <w:rPr>
          <w:b/>
          <w:shd w:fill="A5DAF0"/>
        </w:rPr>
        <w:t xml:space="preserve">including </w:t>
      </w:r>
      <w:r>
        <w:rPr>
          <w:shd w:fill="A3D9EF"/>
        </w:rPr>
        <w:t xml:space="preserve">sulfasalazine </w:t>
      </w:r>
      <w:r>
        <w:t xml:space="preserve">, </w:t>
      </w:r>
      <w:r>
        <w:rPr>
          <w:shd w:fill="87CEEB"/>
        </w:rPr>
        <w:t xml:space="preserve">cortisone </w:t>
      </w:r>
      <w:r>
        <w:t xml:space="preserve">, </w:t>
      </w:r>
      <w:r>
        <w:rPr>
          <w:shd w:fill="87CEEB"/>
        </w:rPr>
        <w:t xml:space="preserve">local </w:t>
      </w:r>
      <w:r>
        <w:rPr>
          <w:shd w:fill="87CEEB"/>
        </w:rPr>
        <w:t xml:space="preserve">therapy </w:t>
      </w:r>
      <w:r>
        <w:t xml:space="preserve">. </w:t>
      </w:r>
    </w:p>
    <w:p>
      <w:r>
        <w:rPr>
          <w:b/>
        </w:rPr>
        <w:t xml:space="preserve">upper </w:t>
      </w:r>
      <w:r>
        <w:rPr>
          <w:shd w:fill="92EE92"/>
        </w:rPr>
        <w:t xml:space="preserve">endoscopy </w:t>
      </w:r>
      <w:r>
        <w:t xml:space="preserve">with </w:t>
      </w:r>
      <w:r>
        <w:rPr>
          <w:shd w:fill="93EE93"/>
        </w:rPr>
        <w:t xml:space="preserve">biopsy </w:t>
      </w:r>
      <w:r>
        <w:t xml:space="preserve">. </w:t>
      </w:r>
      <w:r>
        <w:t xml:space="preserve">the </w:t>
      </w:r>
      <w:r>
        <w:t xml:space="preserve">patient </w:t>
      </w:r>
      <w:r>
        <w:t xml:space="preserve">admitted </w:t>
      </w:r>
      <w:r>
        <w:t xml:space="preserve">for </w:t>
      </w:r>
      <w:r>
        <w:rPr>
          <w:shd w:fill="FEFEFE"/>
        </w:rPr>
        <w:t xml:space="preserve">coffee-ground </w:t>
      </w:r>
      <w:r>
        <w:rPr>
          <w:shd w:fill="FEFEFE"/>
        </w:rPr>
        <w:t xml:space="preserve">emesis </w:t>
      </w:r>
      <w:r>
        <w:t xml:space="preserve">, </w:t>
      </w:r>
      <w:r>
        <w:t xml:space="preserve">which </w:t>
      </w:r>
      <w:r>
        <w:t xml:space="preserve">has </w:t>
      </w:r>
      <w:r>
        <w:t xml:space="preserve">been </w:t>
      </w:r>
      <w:r>
        <w:t xml:space="preserve">going </w:t>
      </w:r>
      <w:r>
        <w:t xml:space="preserve">on </w:t>
      </w:r>
      <w:r>
        <w:t xml:space="preserve">for </w:t>
      </w:r>
      <w:r>
        <w:t xml:space="preserve">the </w:t>
      </w:r>
      <w:r>
        <w:t xml:space="preserve">past </w:t>
      </w:r>
      <w:r>
        <w:t xml:space="preserve">several </w:t>
      </w:r>
      <w:r>
        <w:t xml:space="preserve">days. </w:t>
      </w:r>
      <w:r>
        <w:t xml:space="preserve">an </w:t>
      </w:r>
      <w:r>
        <w:rPr>
          <w:shd w:fill="FDFEFD"/>
        </w:rPr>
        <w:t xml:space="preserve">endoscopy </w:t>
      </w:r>
      <w:r>
        <w:t xml:space="preserve">is </w:t>
      </w:r>
      <w:r>
        <w:t xml:space="preserve">being </w:t>
      </w:r>
      <w:r>
        <w:t xml:space="preserve">done </w:t>
      </w:r>
      <w:r>
        <w:t xml:space="preserve">to </w:t>
      </w:r>
      <w:r>
        <w:t xml:space="preserve">evaluate </w:t>
      </w:r>
      <w:r>
        <w:t xml:space="preserve">for </w:t>
      </w:r>
      <w:r>
        <w:t xml:space="preserve">source </w:t>
      </w:r>
      <w:r>
        <w:t xml:space="preserve">of </w:t>
      </w:r>
      <w:r>
        <w:rPr>
          <w:shd w:fill="FDFD97"/>
        </w:rPr>
        <w:t xml:space="preserve">upper </w:t>
      </w:r>
      <w:r>
        <w:rPr>
          <w:shd w:fill="FDFD97"/>
        </w:rPr>
        <w:t xml:space="preserve">gi </w:t>
      </w:r>
      <w:r>
        <w:rPr>
          <w:shd w:fill="FDFD97"/>
        </w:rPr>
        <w:t xml:space="preserve">bleeding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22-year-old </w:t>
      </w:r>
      <w:r>
        <w:rPr>
          <w:shd w:fill="D3D3D3"/>
        </w:rPr>
        <w:t xml:space="preserve">woman </w:t>
      </w:r>
      <w:r>
        <w:t xml:space="preserve">with </w:t>
      </w:r>
      <w:r>
        <w:t xml:space="preserve">a </w:t>
      </w:r>
      <w:r>
        <w:t xml:space="preserve">possible </w:t>
      </w:r>
      <w:r>
        <w:rPr>
          <w:shd w:fill="FDFD96"/>
        </w:rPr>
        <w:t xml:space="preserve">ruptured </w:t>
      </w:r>
      <w:r>
        <w:rPr>
          <w:shd w:fill="FEFEFE"/>
        </w:rPr>
        <w:t xml:space="preserve">ectopic </w:t>
      </w:r>
      <w:r>
        <w:rPr>
          <w:shd w:fill="FEFEFE"/>
        </w:rPr>
        <w:t xml:space="preserve">pregnancy </w:t>
      </w:r>
      <w:r>
        <w:t xml:space="preserve">. </w:t>
      </w:r>
    </w:p>
    <w:p>
      <w:r>
        <w:rPr>
          <w:b/>
          <w:shd w:fill="A4DAEF"/>
        </w:rPr>
        <w:t xml:space="preserve">gastroscopy </w:t>
      </w:r>
      <w:r>
        <w:t xml:space="preserve">. </w:t>
      </w:r>
      <w:r>
        <w:rPr>
          <w:shd w:fill="FDFD9D"/>
        </w:rPr>
        <w:t xml:space="preserve">dysphagia </w:t>
      </w:r>
      <w:r>
        <w:t xml:space="preserve">and </w:t>
      </w:r>
      <w:r>
        <w:rPr>
          <w:shd w:fill="FEFEFE"/>
        </w:rPr>
        <w:t xml:space="preserve">globus. </w:t>
      </w:r>
      <w:r>
        <w:t xml:space="preserve">no </w:t>
      </w:r>
      <w:r>
        <w:t xml:space="preserve">evidence </w:t>
      </w:r>
      <w:r>
        <w:t xml:space="preserve">of </w:t>
      </w:r>
      <w:r>
        <w:rPr>
          <w:b/>
        </w:rPr>
        <w:t xml:space="preserve">inflammation </w:t>
      </w:r>
      <w:r>
        <w:t xml:space="preserve">or </w:t>
      </w:r>
      <w:r>
        <w:rPr>
          <w:shd w:fill="FDFD96"/>
        </w:rPr>
        <w:t xml:space="preserve">narrowing </w:t>
      </w:r>
      <w:r>
        <w:t xml:space="preserve">to </w:t>
      </w:r>
      <w:r>
        <w:t xml:space="preserve">explain </w:t>
      </w:r>
      <w:r>
        <w:t xml:space="preserve">her </w:t>
      </w:r>
      <w:r>
        <w:t xml:space="preserve">symptoms. </w:t>
      </w:r>
    </w:p>
    <w:p>
      <w:r>
        <w:t xml:space="preserve">patient </w:t>
      </w:r>
      <w:r>
        <w:t xml:space="preserve">with </w:t>
      </w:r>
      <w:r>
        <w:t xml:space="preserve">complaint </w:t>
      </w:r>
      <w:r>
        <w:t xml:space="preserve">of </w:t>
      </w:r>
      <w:r>
        <w:t xml:space="preserve">a </w:t>
      </w:r>
      <w:r>
        <w:rPr>
          <w:shd w:fill="FDFD98"/>
        </w:rPr>
        <w:t xml:space="preserve">very </w:t>
      </w:r>
      <w:r>
        <w:rPr>
          <w:shd w:fill="FDFD96"/>
        </w:rPr>
        <w:t xml:space="preserve">painful </w:t>
      </w:r>
      <w:r>
        <w:rPr>
          <w:shd w:fill="FDFD97"/>
        </w:rPr>
        <w:t xml:space="preserve">left </w:t>
      </w:r>
      <w:r>
        <w:rPr>
          <w:shd w:fill="FDFD96"/>
        </w:rPr>
        <w:t xml:space="preserve">foot </w:t>
      </w:r>
      <w:r>
        <w:t xml:space="preserve">because </w:t>
      </w:r>
      <w:r>
        <w:t xml:space="preserve">of </w:t>
      </w:r>
      <w:r>
        <w:t xml:space="preserve">the </w:t>
      </w:r>
      <w:r>
        <w:rPr>
          <w:shd w:fill="FDFD97"/>
        </w:rPr>
        <w:t xml:space="preserve">lesions </w:t>
      </w:r>
      <w:r>
        <w:t xml:space="preserve">on </w:t>
      </w:r>
      <w:r>
        <w:t xml:space="preserve">the </w:t>
      </w:r>
      <w:r>
        <w:rPr>
          <w:shd w:fill="FDFD9F"/>
        </w:rPr>
        <w:t xml:space="preserve">bottom </w:t>
      </w:r>
      <w:r>
        <w:rPr>
          <w:b/>
        </w:rPr>
        <w:t xml:space="preserve">of </w:t>
      </w:r>
      <w:r>
        <w:rPr>
          <w:b/>
        </w:rPr>
        <w:t xml:space="preserve">the </w:t>
      </w:r>
      <w:r>
        <w:rPr>
          <w:shd w:fill="FDFD9A"/>
        </w:rPr>
        <w:t xml:space="preserve">foot </w:t>
      </w:r>
      <w:r>
        <w:t xml:space="preserve">.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shd w:fill="D3D3D3"/>
        </w:rPr>
        <w:t xml:space="preserve">43-year-old </w:t>
      </w:r>
      <w:r>
        <w:rPr>
          <w:shd w:fill="D3D3D3"/>
        </w:rPr>
        <w:t xml:space="preserve">female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t xml:space="preserve">events </w:t>
      </w:r>
      <w:r>
        <w:t xml:space="preserve">concerning </w:t>
      </w:r>
      <w:r>
        <w:t xml:space="preserve">for </w:t>
      </w:r>
      <w:r>
        <w:rPr>
          <w:shd w:fill="FEFEFE"/>
        </w:rPr>
        <w:t xml:space="preserve">seizures </w:t>
      </w:r>
      <w:r>
        <w:t xml:space="preserve">. </w:t>
      </w:r>
      <w:r>
        <w:t xml:space="preserve">video </w:t>
      </w:r>
      <w:r>
        <w:rPr>
          <w:shd w:fill="FEFEFE"/>
        </w:rPr>
        <w:t xml:space="preserve">eeg </w:t>
      </w:r>
      <w:r>
        <w:rPr>
          <w:shd w:fill="91EE91"/>
        </w:rPr>
        <w:t xml:space="preserve">monitoring </w:t>
      </w:r>
      <w:r>
        <w:t xml:space="preserve">is </w:t>
      </w:r>
      <w:r>
        <w:t xml:space="preserve">performed </w:t>
      </w:r>
      <w:r>
        <w:t xml:space="preserve">to </w:t>
      </w:r>
      <w:r>
        <w:t xml:space="preserve">capture </w:t>
      </w:r>
      <w:r>
        <w:t xml:space="preserve">events </w:t>
      </w:r>
      <w:r>
        <w:t xml:space="preserve">and/or </w:t>
      </w:r>
      <w:r>
        <w:t xml:space="preserve">identify </w:t>
      </w:r>
      <w:r>
        <w:rPr>
          <w:b/>
        </w:rPr>
        <w:t xml:space="preserve">etiology </w:t>
      </w:r>
      <w:r>
        <w:t xml:space="preserve">. </w:t>
      </w:r>
    </w:p>
    <w:p>
      <w:r>
        <w:t xml:space="preserve">patient </w:t>
      </w:r>
      <w:r>
        <w:t xml:space="preserve">experienced </w:t>
      </w:r>
      <w:r>
        <w:t xml:space="preserve">a </w:t>
      </w:r>
      <w:r>
        <w:rPr>
          <w:b/>
          <w:shd w:fill="DFDFDF"/>
        </w:rPr>
        <w:t xml:space="preserve">single </w:t>
      </w:r>
      <w:r>
        <w:t xml:space="preserve">episode </w:t>
      </w:r>
      <w:r>
        <w:t xml:space="preserve">of </w:t>
      </w:r>
      <w:r>
        <w:rPr>
          <w:b/>
          <w:shd w:fill="FDFDB1"/>
        </w:rPr>
        <w:t xml:space="preserve">his </w:t>
      </w:r>
      <w:r>
        <w:rPr>
          <w:shd w:fill="FDFD96"/>
        </w:rPr>
        <w:t xml:space="preserve">vision </w:t>
      </w:r>
      <w:r>
        <w:rPr>
          <w:shd w:fill="FDFD98"/>
        </w:rPr>
        <w:t xml:space="preserve">decreasing </w:t>
      </w:r>
      <w:r>
        <w:t xml:space="preserve">. </w:t>
      </w:r>
      <w:r>
        <w:t xml:space="preserve">during </w:t>
      </w:r>
      <w:r>
        <w:t xml:space="preserve">the </w:t>
      </w:r>
      <w:r>
        <w:t xml:space="preserve">episode, </w:t>
      </w:r>
      <w:r>
        <w:t xml:space="preserve">he </w:t>
      </w:r>
      <w:r>
        <w:t xml:space="preserve">felt </w:t>
      </w:r>
      <w:r>
        <w:rPr>
          <w:shd w:fill="FEFECD"/>
        </w:rPr>
        <w:t xml:space="preserve">nauseated </w:t>
      </w:r>
      <w:r>
        <w:t xml:space="preserve">and </w:t>
      </w:r>
      <w:r>
        <w:rPr>
          <w:b/>
          <w:shd w:fill="FDFD96"/>
        </w:rPr>
        <w:t xml:space="preserve">possibly </w:t>
      </w:r>
      <w:r>
        <w:rPr>
          <w:shd w:fill="FEFEFE"/>
        </w:rPr>
        <w:t xml:space="preserve">lightheaded </w:t>
      </w:r>
      <w:r>
        <w:t xml:space="preserve">. </w:t>
      </w:r>
      <w:r>
        <w:t xml:space="preserve">his </w:t>
      </w:r>
      <w:r>
        <w:t xml:space="preserve">wife </w:t>
      </w:r>
      <w:r>
        <w:t xml:space="preserve">was </w:t>
      </w:r>
      <w:r>
        <w:t xml:space="preserve">present </w:t>
      </w:r>
      <w:r>
        <w:t xml:space="preserve">and </w:t>
      </w:r>
      <w:r>
        <w:t xml:space="preserve">noted </w:t>
      </w:r>
      <w:r>
        <w:t xml:space="preserve">that </w:t>
      </w:r>
      <w:r>
        <w:t xml:space="preserve">he </w:t>
      </w:r>
      <w:r>
        <w:rPr>
          <w:b/>
        </w:rPr>
        <w:t xml:space="preserve">looked </w:t>
      </w:r>
      <w:r>
        <w:rPr>
          <w:shd w:fill="FEFEFC"/>
        </w:rPr>
        <w:t xml:space="preserve">extremely </w:t>
      </w:r>
      <w:r>
        <w:rPr>
          <w:shd w:fill="FEFEFE"/>
        </w:rPr>
        <w:t xml:space="preserve">pale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92-year-old </w:t>
      </w:r>
      <w:r>
        <w:rPr>
          <w:shd w:fill="D3D3D3"/>
        </w:rPr>
        <w:t xml:space="preserve">female </w:t>
      </w:r>
      <w:r>
        <w:t xml:space="preserve">had </w:t>
      </w:r>
      <w:r>
        <w:t xml:space="preserve">a </w:t>
      </w:r>
      <w:r>
        <w:rPr>
          <w:shd w:fill="FDFD96"/>
        </w:rPr>
        <w:t xml:space="preserve">transient </w:t>
      </w:r>
      <w:r>
        <w:rPr>
          <w:b/>
        </w:rPr>
        <w:t xml:space="preserve">episode </w:t>
      </w:r>
      <w:r>
        <w:t xml:space="preserve">of </w:t>
      </w:r>
      <w:r>
        <w:rPr>
          <w:shd w:fill="FEFEFE"/>
        </w:rPr>
        <w:t xml:space="preserve">slurred </w:t>
      </w:r>
      <w:r>
        <w:rPr>
          <w:shd w:fill="FDFDA2"/>
        </w:rPr>
        <w:t xml:space="preserve">speech </w:t>
      </w:r>
      <w:r>
        <w:t xml:space="preserve">and </w:t>
      </w:r>
      <w:r>
        <w:rPr>
          <w:shd w:fill="FEFEFE"/>
        </w:rPr>
        <w:t xml:space="preserve">numbness </w:t>
      </w:r>
      <w:r>
        <w:t xml:space="preserve">of </w:t>
      </w:r>
      <w:r>
        <w:t xml:space="preserve">her </w:t>
      </w:r>
      <w:r>
        <w:rPr>
          <w:shd w:fill="FDFD96"/>
        </w:rPr>
        <w:t xml:space="preserve">left </w:t>
      </w:r>
      <w:r>
        <w:rPr>
          <w:shd w:fill="FDFD96"/>
        </w:rPr>
        <w:t xml:space="preserve">cheek </w:t>
      </w:r>
      <w:r>
        <w:t xml:space="preserve">for </w:t>
      </w:r>
      <w:r>
        <w:t xml:space="preserve">a </w:t>
      </w:r>
      <w:r>
        <w:rPr>
          <w:shd w:fill="FFB6C1"/>
        </w:rPr>
        <w:t xml:space="preserve">few </w:t>
      </w:r>
      <w:r>
        <w:rPr>
          <w:shd w:fill="FFFEFE"/>
        </w:rPr>
        <w:t xml:space="preserve">hours </w:t>
      </w:r>
      <w:r>
        <w:t xml:space="preserve">. </w:t>
      </w:r>
    </w:p>
    <w:p>
      <w:r>
        <w:rPr>
          <w:b/>
        </w:rPr>
        <w:t xml:space="preserve">mri </w:t>
      </w:r>
      <w:r>
        <w:t xml:space="preserve">demonstrated </w:t>
      </w:r>
      <w:r>
        <w:rPr>
          <w:b/>
          <w:shd w:fill="FDFD98"/>
        </w:rPr>
        <w:t xml:space="preserve">right </w:t>
      </w:r>
      <w:r>
        <w:rPr>
          <w:shd w:fill="FDFD96"/>
        </w:rPr>
        <w:t xml:space="preserve">contrast-enhancing </w:t>
      </w:r>
      <w:r>
        <w:rPr>
          <w:shd w:fill="FDFD99"/>
        </w:rPr>
        <w:t xml:space="preserve">temporal </w:t>
      </w:r>
      <w:r>
        <w:rPr>
          <w:shd w:fill="FDFD97"/>
        </w:rPr>
        <w:t xml:space="preserve">mass </w:t>
      </w:r>
      <w:r>
        <w:t xml:space="preserve">. </w:t>
      </w:r>
    </w:p>
    <w:p>
      <w:r>
        <w:rPr>
          <w:b/>
        </w:rPr>
        <w:t xml:space="preserve">sleep </w:t>
      </w:r>
      <w:r>
        <w:rPr>
          <w:shd w:fill="92EE92"/>
        </w:rPr>
        <w:t xml:space="preserve">study </w:t>
      </w:r>
      <w:r>
        <w:t xml:space="preserve">- </w:t>
      </w:r>
      <w:r>
        <w:t xml:space="preserve">patient </w:t>
      </w:r>
      <w:r>
        <w:t xml:space="preserve">with </w:t>
      </w:r>
      <w:r>
        <w:t xml:space="preserve">symptoms </w:t>
      </w:r>
      <w:r>
        <w:t xml:space="preserve">of </w:t>
      </w:r>
      <w:r>
        <w:rPr>
          <w:shd w:fill="FDFD96"/>
        </w:rPr>
        <w:t xml:space="preserve">obstructive </w:t>
      </w:r>
      <w:r>
        <w:rPr>
          <w:shd w:fill="FDFD96"/>
        </w:rPr>
        <w:t xml:space="preserve">s </w:t>
      </w:r>
      <w:r>
        <w:rPr>
          <w:shd w:fill="FDFD96"/>
        </w:rPr>
        <w:t xml:space="preserve">leep </w:t>
      </w:r>
      <w:r>
        <w:rPr>
          <w:shd w:fill="FDFD96"/>
        </w:rPr>
        <w:t xml:space="preserve">apnea </w:t>
      </w:r>
      <w:r>
        <w:t xml:space="preserve">with </w:t>
      </w:r>
      <w:r>
        <w:rPr>
          <w:shd w:fill="FDFD96"/>
        </w:rPr>
        <w:t xml:space="preserve">snoring </w:t>
      </w:r>
      <w:r>
        <w:t xml:space="preserve">. </w:t>
      </w:r>
    </w:p>
    <w:p>
      <w:r>
        <w:t xml:space="preserve">status </w:t>
      </w:r>
      <w:r>
        <w:rPr>
          <w:b/>
        </w:rPr>
        <w:t xml:space="preserve">post </w:t>
      </w:r>
      <w:r>
        <w:rPr>
          <w:b/>
        </w:rPr>
        <w:t xml:space="preserve">brain </w:t>
      </w:r>
      <w:r>
        <w:rPr>
          <w:b/>
        </w:rPr>
        <w:t xml:space="preserve">tumor </w:t>
      </w:r>
      <w:r>
        <w:rPr>
          <w:b/>
        </w:rPr>
        <w:t xml:space="preserve">removal </w:t>
      </w:r>
      <w:r>
        <w:t xml:space="preserve">. </w:t>
      </w:r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64-year-old </w:t>
      </w:r>
      <w:r>
        <w:rPr>
          <w:shd w:fill="D3D3D3"/>
        </w:rPr>
        <w:t xml:space="preserve">female </w:t>
      </w:r>
      <w:r>
        <w:t xml:space="preserve">referred </w:t>
      </w:r>
      <w:r>
        <w:t xml:space="preserve">to </w:t>
      </w:r>
      <w:r>
        <w:t xml:space="preserve">physical </w:t>
      </w:r>
      <w:r>
        <w:t xml:space="preserve">therapy </w:t>
      </w:r>
      <w:r>
        <w:t xml:space="preserve">following </w:t>
      </w:r>
      <w:r>
        <w:t xml:space="preserve">complications </w:t>
      </w:r>
      <w:r>
        <w:t xml:space="preserve">related </w:t>
      </w:r>
      <w:r>
        <w:t xml:space="preserve">to </w:t>
      </w:r>
      <w:r>
        <w:rPr>
          <w:b/>
        </w:rPr>
        <w:t xml:space="preserve">brain </w:t>
      </w:r>
      <w:r>
        <w:rPr>
          <w:b/>
        </w:rPr>
        <w:t xml:space="preserve">tumor </w:t>
      </w:r>
      <w:r>
        <w:rPr>
          <w:b/>
        </w:rPr>
        <w:t xml:space="preserve">removal </w:t>
      </w:r>
      <w:r>
        <w:t xml:space="preserve">. </w:t>
      </w:r>
      <w:r>
        <w:t xml:space="preserve">she </w:t>
      </w:r>
      <w:r>
        <w:t xml:space="preserve">had </w:t>
      </w:r>
      <w:r>
        <w:t xml:space="preserve">a </w:t>
      </w:r>
      <w:r>
        <w:rPr>
          <w:shd w:fill="FEFEFE"/>
        </w:rPr>
        <w:t xml:space="preserve">brain </w:t>
      </w:r>
      <w:r>
        <w:rPr>
          <w:shd w:fill="FEFEFB"/>
        </w:rPr>
        <w:t xml:space="preserve">tumor </w:t>
      </w:r>
      <w:r>
        <w:t xml:space="preserve">removed </w:t>
      </w:r>
      <w:r>
        <w:t xml:space="preserve">and </w:t>
      </w:r>
      <w:r>
        <w:t xml:space="preserve">had </w:t>
      </w:r>
      <w:r>
        <w:rPr>
          <w:shd w:fill="FDFDAF"/>
        </w:rPr>
        <w:t xml:space="preserve">left-sided </w:t>
      </w:r>
      <w:r>
        <w:rPr>
          <w:shd w:fill="FEFEE9"/>
        </w:rPr>
        <w:t xml:space="preserve">weakness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with </w:t>
      </w:r>
      <w:r>
        <w:rPr>
          <w:shd w:fill="FDFD96"/>
        </w:rPr>
        <w:t xml:space="preserve">pseudotumor </w:t>
      </w:r>
      <w:r>
        <w:rPr>
          <w:shd w:fill="FDFD96"/>
        </w:rPr>
        <w:t xml:space="preserve">cerebri </w:t>
      </w:r>
      <w:r>
        <w:rPr>
          <w:shd w:fill="FDFD96"/>
        </w:rPr>
        <w:t xml:space="preserve">without </w:t>
      </w:r>
      <w:r>
        <w:rPr>
          <w:shd w:fill="FDFD96"/>
        </w:rPr>
        <w:t xml:space="preserve">papilledema </w:t>
      </w:r>
      <w:r>
        <w:t xml:space="preserve">, </w:t>
      </w:r>
      <w:r>
        <w:t xml:space="preserve">comes </w:t>
      </w:r>
      <w:r>
        <w:t xml:space="preserve">in </w:t>
      </w:r>
      <w:r>
        <w:t xml:space="preserve">because </w:t>
      </w:r>
      <w:r>
        <w:t xml:space="preserve">of </w:t>
      </w:r>
      <w:r>
        <w:t xml:space="preserve">new </w:t>
      </w:r>
      <w:r>
        <w:t xml:space="preserve">onset </w:t>
      </w:r>
      <w:r>
        <w:t xml:space="preserve">of </w:t>
      </w:r>
      <w:r>
        <w:rPr>
          <w:shd w:fill="FEFEFE"/>
        </w:rPr>
        <w:t xml:space="preserve">headaches </w:t>
      </w:r>
      <w:r>
        <w:t xml:space="preserve">. </w:t>
      </w:r>
    </w:p>
    <w:p>
      <w:r>
        <w:t xml:space="preserve">diagnosis </w:t>
      </w:r>
      <w:r>
        <w:t xml:space="preserve">of </w:t>
      </w:r>
      <w:r>
        <w:rPr>
          <w:shd w:fill="FDFD96"/>
        </w:rPr>
        <w:t xml:space="preserve">bulbar </w:t>
      </w:r>
      <w:r>
        <w:rPr>
          <w:shd w:fill="FDFD96"/>
        </w:rPr>
        <w:t xml:space="preserve">cerebral </w:t>
      </w:r>
      <w:r>
        <w:rPr>
          <w:shd w:fill="FDFD96"/>
        </w:rPr>
        <w:t xml:space="preserve">palsy </w:t>
      </w:r>
      <w:r>
        <w:t xml:space="preserve">and </w:t>
      </w:r>
      <w:r>
        <w:rPr>
          <w:shd w:fill="FDFD96"/>
        </w:rPr>
        <w:t xml:space="preserve">hypotonia </w:t>
      </w:r>
    </w:p>
    <w:p>
      <w:r>
        <w:t xml:space="preserve">qualified </w:t>
      </w:r>
      <w:r>
        <w:rPr>
          <w:shd w:fill="A8F1A8"/>
        </w:rPr>
        <w:t xml:space="preserve">medical </w:t>
      </w:r>
      <w:r>
        <w:rPr>
          <w:shd w:fill="93EE93"/>
        </w:rPr>
        <w:t xml:space="preserve">evaluation </w:t>
      </w:r>
      <w:r>
        <w:t xml:space="preserve">report </w:t>
      </w:r>
      <w:r>
        <w:t xml:space="preserve">of </w:t>
      </w:r>
      <w:r>
        <w:t xml:space="preserve">a </w:t>
      </w:r>
      <w:r>
        <w:t xml:space="preserve">patient </w:t>
      </w:r>
      <w:r>
        <w:t xml:space="preserve">with </w:t>
      </w:r>
      <w:r>
        <w:rPr>
          <w:shd w:fill="FDFD96"/>
        </w:rPr>
        <w:t xml:space="preserve">back </w:t>
      </w:r>
      <w:r>
        <w:rPr>
          <w:shd w:fill="FDFD96"/>
        </w:rPr>
        <w:t xml:space="preserve">pain </w:t>
      </w:r>
      <w:r>
        <w:t xml:space="preserve">. </w:t>
      </w:r>
    </w:p>
    <w:p>
      <w:r>
        <w:t xml:space="preserve">patient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DFD96"/>
        </w:rPr>
        <w:t xml:space="preserve">right </w:t>
      </w:r>
      <w:r>
        <w:rPr>
          <w:shd w:fill="FDFD96"/>
        </w:rPr>
        <w:t xml:space="preserve">upper </w:t>
      </w:r>
      <w:r>
        <w:rPr>
          <w:shd w:fill="FDFD96"/>
        </w:rPr>
        <w:t xml:space="preserve">pons </w:t>
      </w:r>
      <w:r>
        <w:t xml:space="preserve">and </w:t>
      </w:r>
      <w:r>
        <w:rPr>
          <w:shd w:fill="FEFEFE"/>
        </w:rPr>
        <w:t xml:space="preserve">right </w:t>
      </w:r>
      <w:r>
        <w:rPr>
          <w:shd w:fill="FDFD96"/>
        </w:rPr>
        <w:t xml:space="preserve">cerebral </w:t>
      </w:r>
      <w:r>
        <w:rPr>
          <w:shd w:fill="FDFD96"/>
        </w:rPr>
        <w:t xml:space="preserve">peduncle </w:t>
      </w:r>
      <w:r>
        <w:rPr>
          <w:shd w:fill="FDFD96"/>
        </w:rPr>
        <w:t xml:space="preserve">infarction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had </w:t>
      </w:r>
      <w:r>
        <w:rPr>
          <w:shd w:fill="FDFDA8"/>
        </w:rPr>
        <w:t xml:space="preserve">several </w:t>
      </w:r>
      <w:r>
        <w:rPr>
          <w:shd w:fill="FDFD99"/>
        </w:rPr>
        <w:t xml:space="preserve">episodes </w:t>
      </w:r>
      <w:r>
        <w:t xml:space="preserve">w </w:t>
      </w:r>
      <w:r>
        <w:t xml:space="preserve">here </w:t>
      </w:r>
      <w:r>
        <w:t xml:space="preserve">she </w:t>
      </w:r>
      <w:r>
        <w:t xml:space="preserve">felt </w:t>
      </w:r>
      <w:r>
        <w:t xml:space="preserve">like </w:t>
      </w:r>
      <w:r>
        <w:t xml:space="preserve">her </w:t>
      </w:r>
      <w:r>
        <w:rPr>
          <w:shd w:fill="FDFD9A"/>
        </w:rPr>
        <w:t xml:space="preserve">face </w:t>
      </w:r>
      <w:r>
        <w:t xml:space="preserve">was </w:t>
      </w:r>
      <w:r>
        <w:t xml:space="preserve">going </w:t>
      </w:r>
      <w:r>
        <w:t xml:space="preserve">to </w:t>
      </w:r>
      <w:r>
        <w:rPr>
          <w:shd w:fill="FDFD97"/>
        </w:rPr>
        <w:t xml:space="preserve">twitch </w:t>
      </w:r>
      <w:r>
        <w:t xml:space="preserve">, </w:t>
      </w:r>
      <w:r>
        <w:t xml:space="preserve">which </w:t>
      </w:r>
      <w:r>
        <w:t xml:space="preserve">she </w:t>
      </w:r>
      <w:r>
        <w:t xml:space="preserve">could </w:t>
      </w:r>
      <w:r>
        <w:t xml:space="preserve">suppress </w:t>
      </w:r>
      <w:r>
        <w:t xml:space="preserve">it </w:t>
      </w:r>
      <w:r>
        <w:t xml:space="preserve">with </w:t>
      </w:r>
      <w:r>
        <w:rPr>
          <w:shd w:fill="FDFDBD"/>
        </w:rPr>
        <w:t xml:space="preserve">grimacing </w:t>
      </w:r>
      <w:r>
        <w:rPr>
          <w:shd w:fill="FDFDBC"/>
        </w:rPr>
        <w:t xml:space="preserve">movements </w:t>
      </w:r>
      <w:r>
        <w:t xml:space="preserve">of </w:t>
      </w:r>
      <w:r>
        <w:t xml:space="preserve">her </w:t>
      </w:r>
      <w:r>
        <w:rPr>
          <w:b/>
        </w:rPr>
        <w:t xml:space="preserve">mouth </w:t>
      </w:r>
      <w:r>
        <w:t xml:space="preserve">and </w:t>
      </w:r>
      <w:r>
        <w:rPr>
          <w:b/>
        </w:rPr>
        <w:t xml:space="preserve">face </w:t>
      </w:r>
      <w:r>
        <w:t xml:space="preserve">. </w:t>
      </w:r>
    </w:p>
    <w:p>
      <w:r>
        <w:t xml:space="preserve">patient </w:t>
      </w:r>
      <w:r>
        <w:t xml:space="preserve">reports </w:t>
      </w:r>
      <w:r>
        <w:t xml:space="preserve">a </w:t>
      </w:r>
      <w:r>
        <w:rPr>
          <w:shd w:fill="FFB9C3"/>
        </w:rPr>
        <w:t xml:space="preserve">six </w:t>
      </w:r>
      <w:r>
        <w:t xml:space="preserve">to </w:t>
      </w:r>
      <w:r>
        <w:rPr>
          <w:shd w:fill="FFBAC4"/>
        </w:rPr>
        <w:t xml:space="preserve">eight </w:t>
      </w:r>
      <w:r>
        <w:rPr>
          <w:shd w:fill="FFBAC4"/>
        </w:rPr>
        <w:t xml:space="preserve">-week </w:t>
      </w:r>
      <w:r>
        <w:t xml:space="preserve">history </w:t>
      </w:r>
      <w:r>
        <w:t xml:space="preserve">of </w:t>
      </w:r>
      <w:r>
        <w:rPr>
          <w:shd w:fill="FEFEFE"/>
        </w:rPr>
        <w:t xml:space="preserve">balance </w:t>
      </w:r>
      <w:r>
        <w:rPr>
          <w:shd w:fill="FDFD96"/>
        </w:rPr>
        <w:t xml:space="preserve">problems </w:t>
      </w:r>
      <w:r>
        <w:t xml:space="preserve">with </w:t>
      </w:r>
      <w:r>
        <w:rPr>
          <w:shd w:fill="FEFEFA"/>
        </w:rPr>
        <w:t xml:space="preserve">later </w:t>
      </w:r>
      <w:r>
        <w:rPr>
          <w:shd w:fill="FDFD97"/>
        </w:rPr>
        <w:t xml:space="preserve">fatigue </w:t>
      </w:r>
      <w:r>
        <w:t xml:space="preserve">and </w:t>
      </w:r>
      <w:r>
        <w:rPr>
          <w:shd w:fill="FEFEFE"/>
        </w:rPr>
        <w:t xml:space="preserve">weakness </w:t>
      </w:r>
      <w:r>
        <w:t xml:space="preserve">. </w:t>
      </w:r>
    </w:p>
    <w:p>
      <w:r>
        <w:t xml:space="preserve">patient </w:t>
      </w:r>
      <w:r>
        <w:t xml:space="preserve">with </w:t>
      </w:r>
      <w:r>
        <w:t xml:space="preserve">a </w:t>
      </w:r>
      <w:r>
        <w:t xml:space="preserve">diagnosis </w:t>
      </w:r>
      <w:r>
        <w:t xml:space="preserve">of </w:t>
      </w:r>
      <w:r>
        <w:rPr>
          <w:shd w:fill="FDFD96"/>
        </w:rPr>
        <w:t xml:space="preserve">pancreatitis </w:t>
      </w:r>
      <w:r>
        <w:t xml:space="preserve">, </w:t>
      </w:r>
      <w:r>
        <w:t xml:space="preserve">developed </w:t>
      </w:r>
      <w:r>
        <w:rPr>
          <w:shd w:fill="FDFD96"/>
        </w:rPr>
        <w:t xml:space="preserve">hypotension </w:t>
      </w:r>
      <w:r>
        <w:t xml:space="preserve">and </w:t>
      </w:r>
      <w:r>
        <w:t xml:space="preserve">possible </w:t>
      </w:r>
      <w:r>
        <w:rPr>
          <w:shd w:fill="FDFD96"/>
        </w:rPr>
        <w:t xml:space="preserve">sepsis </w:t>
      </w:r>
      <w:r>
        <w:t xml:space="preserve">and </w:t>
      </w:r>
      <w:r>
        <w:rPr>
          <w:shd w:fill="FDFD96"/>
        </w:rPr>
        <w:t xml:space="preserve">respiratory </w:t>
      </w:r>
      <w:r>
        <w:t xml:space="preserve">, </w:t>
      </w:r>
      <w:r>
        <w:t xml:space="preserve">as </w:t>
      </w:r>
      <w:r>
        <w:t xml:space="preserve">well </w:t>
      </w:r>
      <w:r>
        <w:t xml:space="preserve">as </w:t>
      </w:r>
      <w:r>
        <w:rPr>
          <w:shd w:fill="FDFD96"/>
        </w:rPr>
        <w:t xml:space="preserve">renal </w:t>
      </w:r>
      <w:r>
        <w:rPr>
          <w:shd w:fill="FDFD96"/>
        </w:rPr>
        <w:t xml:space="preserve">failure </w:t>
      </w:r>
      <w:r>
        <w:t xml:space="preserve">. </w:t>
      </w:r>
    </w:p>
    <w:p>
      <w:r>
        <w:t xml:space="preserve">a </w:t>
      </w:r>
      <w:r>
        <w:rPr>
          <w:b/>
          <w:shd w:fill="D7D7D7"/>
        </w:rPr>
        <w:t xml:space="preserve">pleasant </w:t>
      </w:r>
      <w:r>
        <w:rPr>
          <w:shd w:fill="D3D3D3"/>
        </w:rPr>
        <w:t xml:space="preserve">62-year-old </w:t>
      </w:r>
      <w:r>
        <w:rPr>
          <w:shd w:fill="D3D3D3"/>
        </w:rPr>
        <w:t xml:space="preserve">male </w:t>
      </w:r>
      <w:r>
        <w:t xml:space="preserve">with </w:t>
      </w:r>
      <w:r>
        <w:rPr>
          <w:shd w:fill="FDFD96"/>
        </w:rPr>
        <w:t xml:space="preserve">cerebral </w:t>
      </w:r>
      <w:r>
        <w:rPr>
          <w:shd w:fill="FDFD96"/>
        </w:rPr>
        <w:t xml:space="preserve">palsy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shd w:fill="D3D3D3"/>
        </w:rPr>
        <w:t xml:space="preserve">middle-aged </w:t>
      </w:r>
      <w:r>
        <w:rPr>
          <w:shd w:fill="D3D3D3"/>
        </w:rPr>
        <w:t xml:space="preserve">female </w:t>
      </w:r>
      <w:r>
        <w:t xml:space="preserve">with </w:t>
      </w:r>
      <w:r>
        <w:rPr>
          <w:b/>
          <w:shd w:fill="D3D3D3"/>
        </w:rPr>
        <w:t xml:space="preserve">two </w:t>
      </w:r>
      <w:r>
        <w:rPr>
          <w:b/>
          <w:shd w:fill="FEFEFE"/>
        </w:rPr>
        <w:t xml:space="preserve">month </w:t>
      </w:r>
      <w:r>
        <w:t xml:space="preserve">history </w:t>
      </w:r>
      <w:r>
        <w:t xml:space="preserve">of </w:t>
      </w:r>
      <w:r>
        <w:rPr>
          <w:shd w:fill="FEFEFA"/>
        </w:rPr>
        <w:t xml:space="preserve">low </w:t>
      </w:r>
      <w:r>
        <w:rPr>
          <w:shd w:fill="FEFEFE"/>
        </w:rPr>
        <w:t xml:space="preserve">back </w:t>
      </w:r>
      <w:r>
        <w:rPr>
          <w:shd w:fill="FDFD96"/>
        </w:rPr>
        <w:t xml:space="preserve">pain </w:t>
      </w:r>
      <w:r>
        <w:t xml:space="preserve">and </w:t>
      </w:r>
      <w:r>
        <w:rPr>
          <w:shd w:fill="FDFD96"/>
        </w:rPr>
        <w:t xml:space="preserve">leg </w:t>
      </w:r>
      <w:r>
        <w:rPr>
          <w:shd w:fill="FEFEFE"/>
        </w:rPr>
        <w:t xml:space="preserve">pain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with </w:t>
      </w:r>
      <w:r>
        <w:rPr>
          <w:shd w:fill="FDFDA2"/>
        </w:rPr>
        <w:t xml:space="preserve">continued </w:t>
      </w:r>
      <w:r>
        <w:rPr>
          <w:shd w:fill="FDFD9E"/>
        </w:rPr>
        <w:t xml:space="preserve">problems </w:t>
      </w:r>
      <w:r>
        <w:t xml:space="preserve">with </w:t>
      </w:r>
      <w:r>
        <w:t xml:space="preserve">her </w:t>
      </w:r>
      <w:r>
        <w:rPr>
          <w:shd w:fill="FDFD96"/>
        </w:rPr>
        <w:t xml:space="preserve">headaches </w:t>
      </w:r>
      <w:r>
        <w:t xml:space="preserve">. </w:t>
      </w:r>
    </w:p>
    <w:p>
      <w:r>
        <w:t xml:space="preserve">patient </w:t>
      </w:r>
      <w:r>
        <w:t xml:space="preserve">presents </w:t>
      </w:r>
      <w:r>
        <w:t xml:space="preserve">for </w:t>
      </w:r>
      <w:r>
        <w:t xml:space="preserve">further </w:t>
      </w:r>
      <w:r>
        <w:rPr>
          <w:b/>
          <w:shd w:fill="90EE90"/>
        </w:rPr>
        <w:t xml:space="preserve">evaluation </w:t>
      </w:r>
      <w:r>
        <w:t xml:space="preserve">of </w:t>
      </w:r>
      <w:r>
        <w:rPr>
          <w:b/>
          <w:shd w:fill="ACF2AC"/>
        </w:rPr>
        <w:t xml:space="preserve">feet </w:t>
      </w:r>
      <w:r>
        <w:t xml:space="preserve">and </w:t>
      </w:r>
      <w:r>
        <w:rPr>
          <w:b/>
          <w:shd w:fill="A6F1A6"/>
        </w:rPr>
        <w:t xml:space="preserve">hand </w:t>
      </w:r>
      <w:r>
        <w:rPr>
          <w:b/>
          <w:shd w:fill="92EE92"/>
        </w:rPr>
        <w:t xml:space="preserve">cramps </w:t>
      </w:r>
      <w:r>
        <w:t xml:space="preserve">. </w:t>
      </w:r>
      <w:r>
        <w:t xml:space="preserve">he </w:t>
      </w:r>
      <w:r>
        <w:t xml:space="preserve">describes </w:t>
      </w:r>
      <w:r>
        <w:t xml:space="preserve">that </w:t>
      </w:r>
      <w:r>
        <w:t xml:space="preserve">the </w:t>
      </w:r>
      <w:r>
        <w:rPr>
          <w:b/>
        </w:rPr>
        <w:t xml:space="preserve">foot </w:t>
      </w:r>
      <w:r>
        <w:rPr>
          <w:b/>
        </w:rPr>
        <w:t xml:space="preserve">cramps </w:t>
      </w:r>
      <w:r>
        <w:t xml:space="preserve">are </w:t>
      </w:r>
      <w:r>
        <w:t xml:space="preserve">much </w:t>
      </w:r>
      <w:r>
        <w:t xml:space="preserve">more </w:t>
      </w:r>
      <w:r>
        <w:t xml:space="preserve">notable </w:t>
      </w:r>
      <w:r>
        <w:t xml:space="preserve">than </w:t>
      </w:r>
      <w:r>
        <w:t xml:space="preserve">the </w:t>
      </w:r>
      <w:r>
        <w:rPr>
          <w:b/>
        </w:rPr>
        <w:t xml:space="preserve">hand </w:t>
      </w:r>
      <w:r>
        <w:t xml:space="preserve">ones. </w:t>
      </w:r>
      <w:r>
        <w:t xml:space="preserve">he </w:t>
      </w:r>
      <w:r>
        <w:t xml:space="preserve">reports </w:t>
      </w:r>
      <w:r>
        <w:t xml:space="preserve">that </w:t>
      </w:r>
      <w:r>
        <w:t xml:space="preserve">he </w:t>
      </w:r>
      <w:r>
        <w:t xml:space="preserve">develops </w:t>
      </w:r>
      <w:r>
        <w:rPr>
          <w:shd w:fill="FEFEFE"/>
        </w:rPr>
        <w:t xml:space="preserve">muscle </w:t>
      </w:r>
      <w:r>
        <w:rPr>
          <w:shd w:fill="FEFEFE"/>
        </w:rPr>
        <w:t xml:space="preserve">contractions </w:t>
      </w:r>
      <w:r>
        <w:t xml:space="preserve">of </w:t>
      </w:r>
      <w:r>
        <w:t xml:space="preserve">his </w:t>
      </w:r>
      <w:r>
        <w:rPr>
          <w:shd w:fill="FDFD96"/>
        </w:rPr>
        <w:t xml:space="preserve">toes </w:t>
      </w:r>
      <w:r>
        <w:t xml:space="preserve">on </w:t>
      </w:r>
      <w:r>
        <w:rPr>
          <w:b/>
          <w:shd w:fill="FEFEFD"/>
        </w:rPr>
        <w:t xml:space="preserve">both </w:t>
      </w:r>
      <w:r>
        <w:rPr>
          <w:shd w:fill="FEFEDC"/>
        </w:rPr>
        <w:t xml:space="preserve">feet </w:t>
      </w:r>
      <w:r>
        <w:t xml:space="preserve">. </w:t>
      </w:r>
      <w:r>
        <w:t xml:space="preserve">these </w:t>
      </w:r>
      <w:r>
        <w:t xml:space="preserve">occur </w:t>
      </w:r>
      <w:r>
        <w:t xml:space="preserve">exclusively </w:t>
      </w:r>
      <w:r>
        <w:t xml:space="preserve">at </w:t>
      </w:r>
      <w:r>
        <w:t xml:space="preserve">night. </w:t>
      </w:r>
    </w:p>
    <w:p>
      <w:r>
        <w:rPr>
          <w:shd w:fill="FDFD98"/>
        </w:rPr>
        <w:t xml:space="preserve">falls </w:t>
      </w:r>
      <w:r>
        <w:rPr>
          <w:b/>
        </w:rPr>
        <w:t xml:space="preserve">at </w:t>
      </w:r>
      <w:r>
        <w:rPr>
          <w:shd w:fill="FDFDA1"/>
        </w:rPr>
        <w:t xml:space="preserve">home </w:t>
      </w:r>
      <w:r>
        <w:t xml:space="preserve">. </w:t>
      </w:r>
      <w:r>
        <w:rPr>
          <w:shd w:fill="FDFD96"/>
        </w:rPr>
        <w:t xml:space="preserve">anxiety </w:t>
      </w:r>
      <w:r>
        <w:t xml:space="preserve">and </w:t>
      </w:r>
      <w:r>
        <w:rPr>
          <w:shd w:fill="FDFD96"/>
        </w:rPr>
        <w:t xml:space="preserve">depression </w:t>
      </w:r>
      <w:r>
        <w:t xml:space="preserve">. </w:t>
      </w:r>
      <w:r>
        <w:t xml:space="preserve">the </w:t>
      </w:r>
      <w:r>
        <w:t xml:space="preserve">patient </w:t>
      </w:r>
      <w:r>
        <w:t xml:space="preserve">had </w:t>
      </w:r>
      <w:r>
        <w:t xml:space="preserve">been </w:t>
      </w:r>
      <w:r>
        <w:rPr>
          <w:shd w:fill="FDFD98"/>
        </w:rPr>
        <w:t xml:space="preserve">increasingly </w:t>
      </w:r>
      <w:r>
        <w:rPr>
          <w:shd w:fill="FDFD96"/>
        </w:rPr>
        <w:t xml:space="preserve">anxious </w:t>
      </w:r>
      <w:r>
        <w:t xml:space="preserve">and </w:t>
      </w:r>
      <w:r>
        <w:t xml:space="preserve">freely </w:t>
      </w:r>
      <w:r>
        <w:t xml:space="preserve">admitted </w:t>
      </w:r>
      <w:r>
        <w:t xml:space="preserve">that </w:t>
      </w:r>
      <w:r>
        <w:t xml:space="preserve">she </w:t>
      </w:r>
      <w:r>
        <w:t xml:space="preserve">was </w:t>
      </w:r>
      <w:r>
        <w:rPr>
          <w:shd w:fill="FDFD97"/>
        </w:rPr>
        <w:t xml:space="preserve">depressed </w:t>
      </w:r>
      <w:r>
        <w:t xml:space="preserve">at </w:t>
      </w:r>
      <w:r>
        <w:t xml:space="preserve">home. </w:t>
      </w:r>
    </w:p>
    <w:p>
      <w:r>
        <w:t xml:space="preserve">a </w:t>
      </w:r>
      <w:r>
        <w:rPr>
          <w:shd w:fill="D4D4D4"/>
        </w:rPr>
        <w:t xml:space="preserve">woman </w:t>
      </w:r>
      <w:r>
        <w:t xml:space="preserve">with </w:t>
      </w:r>
      <w:r>
        <w:t xml:space="preserve">a </w:t>
      </w:r>
      <w:r>
        <w:t xml:space="preserve">history </w:t>
      </w:r>
      <w:r>
        <w:t xml:space="preserve">of </w:t>
      </w:r>
      <w:r>
        <w:t xml:space="preserve">progression </w:t>
      </w:r>
      <w:r>
        <w:t xml:space="preserve">of </w:t>
      </w:r>
      <w:r>
        <w:rPr>
          <w:shd w:fill="FDFD97"/>
        </w:rPr>
        <w:t xml:space="preserve">dysphagia </w:t>
      </w:r>
      <w:r>
        <w:t xml:space="preserve">for </w:t>
      </w:r>
      <w:r>
        <w:t xml:space="preserve">the </w:t>
      </w:r>
      <w:r>
        <w:t xml:space="preserve">past </w:t>
      </w:r>
      <w:r>
        <w:t xml:space="preserve">year, </w:t>
      </w:r>
      <w:r>
        <w:rPr>
          <w:shd w:fill="FEFEFE"/>
        </w:rPr>
        <w:t xml:space="preserve">dysarthria </w:t>
      </w:r>
      <w:r>
        <w:t xml:space="preserve">, </w:t>
      </w:r>
      <w:r>
        <w:rPr>
          <w:shd w:fill="FDFDC2"/>
        </w:rPr>
        <w:t xml:space="preserve">weakness </w:t>
      </w:r>
      <w:r>
        <w:t xml:space="preserve">of </w:t>
      </w:r>
      <w:r>
        <w:t xml:space="preserve">her </w:t>
      </w:r>
      <w:r>
        <w:rPr>
          <w:shd w:fill="FDFD97"/>
        </w:rPr>
        <w:t xml:space="preserve">right </w:t>
      </w:r>
      <w:r>
        <w:rPr>
          <w:shd w:fill="FDFD96"/>
        </w:rPr>
        <w:t xml:space="preserve">arm </w:t>
      </w:r>
      <w:r>
        <w:t xml:space="preserve">, </w:t>
      </w:r>
      <w:r>
        <w:rPr>
          <w:shd w:fill="FEFEFE"/>
        </w:rPr>
        <w:t xml:space="preserve">cramps </w:t>
      </w:r>
      <w:r>
        <w:t xml:space="preserve">in </w:t>
      </w:r>
      <w:r>
        <w:t xml:space="preserve">her </w:t>
      </w:r>
      <w:r>
        <w:rPr>
          <w:shd w:fill="FEFEF9"/>
        </w:rPr>
        <w:t xml:space="preserve">legs </w:t>
      </w:r>
      <w:r>
        <w:t xml:space="preserve">, </w:t>
      </w:r>
      <w:r>
        <w:t xml:space="preserve">and </w:t>
      </w:r>
      <w:r>
        <w:rPr>
          <w:b/>
          <w:shd w:fill="FEFEFE"/>
        </w:rPr>
        <w:t xml:space="preserve">now </w:t>
      </w:r>
      <w:r>
        <w:t xml:space="preserve">with </w:t>
      </w:r>
      <w:r>
        <w:rPr>
          <w:b/>
          <w:shd w:fill="FDFD96"/>
        </w:rPr>
        <w:t xml:space="preserve">progressive </w:t>
      </w:r>
      <w:r>
        <w:rPr>
          <w:shd w:fill="FEFEFC"/>
        </w:rPr>
        <w:t xml:space="preserve">weakness </w:t>
      </w:r>
      <w:r>
        <w:t xml:space="preserve">in </w:t>
      </w:r>
      <w:r>
        <w:t xml:space="preserve">her </w:t>
      </w:r>
      <w:r>
        <w:rPr>
          <w:shd w:fill="FEFEFE"/>
        </w:rPr>
        <w:t xml:space="preserve">upper </w:t>
      </w:r>
      <w:r>
        <w:rPr>
          <w:shd w:fill="FEFEFE"/>
        </w:rPr>
        <w:t xml:space="preserve">extremities </w:t>
      </w:r>
      <w:r>
        <w:t xml:space="preserve">. </w:t>
      </w:r>
      <w:r>
        <w:rPr>
          <w:b/>
          <w:shd w:fill="FEFEFD"/>
        </w:rPr>
        <w:t xml:space="preserve">abnormal </w:t>
      </w:r>
      <w:r>
        <w:rPr>
          <w:b/>
          <w:shd w:fill="FDFD98"/>
        </w:rPr>
        <w:t xml:space="preserve">electrodiagnostic </w:t>
      </w:r>
      <w:r>
        <w:t xml:space="preserve">study.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55-year-old </w:t>
      </w:r>
      <w:r>
        <w:rPr>
          <w:shd w:fill="D3D3D3"/>
        </w:rPr>
        <w:t xml:space="preserve">gentleman </w:t>
      </w:r>
      <w:r>
        <w:t xml:space="preserve">who </w:t>
      </w:r>
      <w:r>
        <w:t xml:space="preserve">presents </w:t>
      </w:r>
      <w:r>
        <w:t xml:space="preserve">for </w:t>
      </w:r>
      <w:r>
        <w:t xml:space="preserve">further </w:t>
      </w:r>
      <w:r>
        <w:rPr>
          <w:shd w:fill="F8FEF8"/>
        </w:rPr>
        <w:t xml:space="preserve">evaluation </w:t>
      </w:r>
      <w:r>
        <w:t xml:space="preserve">of </w:t>
      </w:r>
      <w:r>
        <w:rPr>
          <w:b/>
          <w:shd w:fill="FEFEFE"/>
        </w:rPr>
        <w:t xml:space="preserve">right </w:t>
      </w:r>
      <w:r>
        <w:rPr>
          <w:b/>
          <w:shd w:fill="FEFEEE"/>
        </w:rPr>
        <w:t xml:space="preserve">leg </w:t>
      </w:r>
      <w:r>
        <w:rPr>
          <w:shd w:fill="FDFD96"/>
        </w:rPr>
        <w:t xml:space="preserve">weakness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noted </w:t>
      </w:r>
      <w:r>
        <w:t xml:space="preserve">for </w:t>
      </w:r>
      <w:r>
        <w:t xml:space="preserve">improving </w:t>
      </w:r>
      <w:r>
        <w:rPr>
          <w:b/>
          <w:shd w:fill="FDFD9E"/>
        </w:rPr>
        <w:t xml:space="preserve">retention </w:t>
      </w:r>
      <w:r>
        <w:t xml:space="preserve">of </w:t>
      </w:r>
      <w:r>
        <w:rPr>
          <w:shd w:fill="FDFD99"/>
        </w:rPr>
        <w:t xml:space="preserve">urine </w:t>
      </w:r>
      <w:r>
        <w:t xml:space="preserve">, </w:t>
      </w:r>
      <w:r>
        <w:rPr>
          <w:shd w:fill="8ACFEB"/>
        </w:rPr>
        <w:t xml:space="preserve">postop </w:t>
      </w:r>
      <w:r>
        <w:rPr>
          <w:shd w:fill="88CEEB"/>
        </w:rPr>
        <w:t xml:space="preserve">vaginal </w:t>
      </w:r>
      <w:r>
        <w:rPr>
          <w:shd w:fill="8ACFEB"/>
        </w:rPr>
        <w:t xml:space="preserve">reconstruction </w:t>
      </w:r>
      <w:r>
        <w:t xml:space="preserve">, </w:t>
      </w:r>
      <w:r>
        <w:t xml:space="preserve">very </w:t>
      </w:r>
      <w:r>
        <w:t xml:space="preserve">concerned </w:t>
      </w:r>
      <w:r>
        <w:t xml:space="preserve">of </w:t>
      </w:r>
      <w:r>
        <w:t xml:space="preserve">possible </w:t>
      </w:r>
      <w:r>
        <w:rPr>
          <w:shd w:fill="FEFEFE"/>
        </w:rPr>
        <w:t xml:space="preserve">vaginal </w:t>
      </w:r>
      <w:r>
        <w:rPr>
          <w:shd w:fill="FEFEF0"/>
        </w:rPr>
        <w:t xml:space="preserve">prolapse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is </w:t>
      </w:r>
      <w:r>
        <w:rPr>
          <w:b/>
          <w:shd w:fill="DEDEDE"/>
        </w:rPr>
        <w:t xml:space="preserve">admitted </w:t>
      </w:r>
      <w:r>
        <w:t xml:space="preserve">for </w:t>
      </w:r>
      <w:r>
        <w:rPr>
          <w:shd w:fill="FDFD99"/>
        </w:rPr>
        <w:t xml:space="preserve">shortness </w:t>
      </w:r>
      <w:r>
        <w:rPr>
          <w:b/>
        </w:rPr>
        <w:t xml:space="preserve">of </w:t>
      </w:r>
      <w:r>
        <w:rPr>
          <w:shd w:fill="FEFEFB"/>
        </w:rPr>
        <w:t xml:space="preserve">breath </w:t>
      </w:r>
      <w:r>
        <w:t xml:space="preserve">, </w:t>
      </w:r>
      <w:r>
        <w:t xml:space="preserve">continues </w:t>
      </w:r>
      <w:r>
        <w:t xml:space="preserve">to </w:t>
      </w:r>
      <w:r>
        <w:t xml:space="preserve">do </w:t>
      </w:r>
      <w:r>
        <w:t xml:space="preserve">fairly </w:t>
      </w:r>
      <w:r>
        <w:t xml:space="preserve">well. </w:t>
      </w:r>
      <w:r>
        <w:t xml:space="preserve">the </w:t>
      </w:r>
      <w:r>
        <w:t xml:space="preserve">patient </w:t>
      </w:r>
      <w:r>
        <w:t xml:space="preserve">has </w:t>
      </w:r>
      <w:r>
        <w:rPr>
          <w:shd w:fill="FEFEFE"/>
        </w:rPr>
        <w:t xml:space="preserve">chronic </w:t>
      </w:r>
      <w:r>
        <w:rPr>
          <w:shd w:fill="FEFEFE"/>
        </w:rPr>
        <w:t xml:space="preserve">atrial </w:t>
      </w:r>
      <w:r>
        <w:rPr>
          <w:shd w:fill="FDFD98"/>
        </w:rPr>
        <w:t xml:space="preserve">fibrillation </w:t>
      </w:r>
      <w:r>
        <w:t xml:space="preserve">, </w:t>
      </w:r>
      <w:r>
        <w:t xml:space="preserve">on </w:t>
      </w:r>
      <w:r>
        <w:rPr>
          <w:shd w:fill="87CEEB"/>
        </w:rPr>
        <w:t xml:space="preserve">anticoagulation </w:t>
      </w:r>
      <w:r>
        <w:t xml:space="preserve">, </w:t>
      </w:r>
      <w:r>
        <w:rPr>
          <w:b/>
          <w:shd w:fill="FDFD96"/>
        </w:rPr>
        <w:t xml:space="preserve">inr </w:t>
      </w:r>
      <w:r>
        <w:t xml:space="preserve">of </w:t>
      </w:r>
      <w:r>
        <w:rPr>
          <w:b/>
          <w:shd w:fill="FEFEFB"/>
        </w:rPr>
        <w:t xml:space="preserve">1 </w:t>
      </w:r>
      <w:r>
        <w:rPr>
          <w:b/>
        </w:rPr>
        <w:t xml:space="preserve">. </w:t>
      </w:r>
      <w:r>
        <w:rPr>
          <w:b/>
          <w:shd w:fill="FDFDA0"/>
        </w:rPr>
        <w:t xml:space="preserve">72 </w:t>
      </w:r>
      <w:r>
        <w:t xml:space="preserve">. </w:t>
      </w:r>
      <w:r>
        <w:t xml:space="preserve">the </w:t>
      </w:r>
      <w:r>
        <w:t xml:space="preserve">patient </w:t>
      </w:r>
      <w:r>
        <w:t xml:space="preserve">did </w:t>
      </w:r>
      <w:r>
        <w:t xml:space="preserve">undergo </w:t>
      </w:r>
      <w:r>
        <w:rPr>
          <w:b/>
        </w:rPr>
        <w:t xml:space="preserve">echocardiogram </w:t>
      </w:r>
      <w:r>
        <w:t xml:space="preserve">, </w:t>
      </w:r>
      <w:r>
        <w:t xml:space="preserve">which </w:t>
      </w:r>
      <w:r>
        <w:t xml:space="preserve">shows </w:t>
      </w:r>
      <w:r>
        <w:rPr>
          <w:shd w:fill="FEFEFE"/>
        </w:rPr>
        <w:t xml:space="preserve">aortic </w:t>
      </w:r>
      <w:r>
        <w:rPr>
          <w:shd w:fill="FEFEFE"/>
        </w:rPr>
        <w:t xml:space="preserve">stenosis </w:t>
      </w:r>
      <w:r>
        <w:t xml:space="preserve">, </w:t>
      </w:r>
      <w:r>
        <w:t xml:space="preserve">severe. </w:t>
      </w:r>
      <w:r>
        <w:t xml:space="preserve">the </w:t>
      </w:r>
      <w:r>
        <w:t xml:space="preserve">patient </w:t>
      </w:r>
      <w:r>
        <w:t xml:space="preserve">does </w:t>
      </w:r>
      <w:r>
        <w:t xml:space="preserve">have </w:t>
      </w:r>
      <w:r>
        <w:t xml:space="preserve">an </w:t>
      </w:r>
      <w:r>
        <w:t xml:space="preserve">outside </w:t>
      </w:r>
      <w:r>
        <w:rPr>
          <w:b/>
        </w:rPr>
        <w:t xml:space="preserve">cardiologist </w:t>
      </w:r>
      <w:r>
        <w:t xml:space="preserve">. </w:t>
      </w:r>
    </w:p>
    <w:p>
      <w:r>
        <w:rPr>
          <w:shd w:fill="FDFD96"/>
        </w:rPr>
        <w:t xml:space="preserve">numbness </w:t>
      </w:r>
      <w:r>
        <w:t xml:space="preserve">and </w:t>
      </w:r>
      <w:r>
        <w:rPr>
          <w:shd w:fill="FEFEFE"/>
        </w:rPr>
        <w:t xml:space="preserve">tingling </w:t>
      </w:r>
      <w:r>
        <w:t xml:space="preserve">in </w:t>
      </w:r>
      <w:r>
        <w:t xml:space="preserve">the </w:t>
      </w:r>
      <w:r>
        <w:rPr>
          <w:shd w:fill="FEFEFE"/>
        </w:rPr>
        <w:t xml:space="preserve">right </w:t>
      </w:r>
      <w:r>
        <w:rPr>
          <w:shd w:fill="FDFD9D"/>
        </w:rPr>
        <w:t xml:space="preserve">upper </w:t>
      </w:r>
      <w:r>
        <w:rPr>
          <w:shd w:fill="FDFD98"/>
        </w:rPr>
        <w:t xml:space="preserve">extremity </w:t>
      </w:r>
      <w:r>
        <w:t xml:space="preserve">, </w:t>
      </w:r>
      <w:r>
        <w:rPr>
          <w:b/>
        </w:rPr>
        <w:t xml:space="preserve">intermittent </w:t>
      </w:r>
      <w:r>
        <w:t xml:space="preserve">and </w:t>
      </w:r>
      <w:r>
        <w:t xml:space="preserve">related </w:t>
      </w:r>
      <w:r>
        <w:t xml:space="preserve">to </w:t>
      </w:r>
      <w:r>
        <w:t xml:space="preserve">the </w:t>
      </w:r>
      <w:r>
        <w:t xml:space="preserve">positioning </w:t>
      </w:r>
      <w:r>
        <w:t xml:space="preserve">of </w:t>
      </w:r>
      <w:r>
        <w:t xml:space="preserve">the </w:t>
      </w:r>
      <w:r>
        <w:rPr>
          <w:b/>
        </w:rPr>
        <w:t xml:space="preserve">wrist </w:t>
      </w:r>
      <w:r>
        <w:t xml:space="preserve">. </w:t>
      </w:r>
      <w:r>
        <w:rPr>
          <w:shd w:fill="FEFEFC"/>
        </w:rPr>
        <w:t xml:space="preserve">carpal </w:t>
      </w:r>
      <w:r>
        <w:rPr>
          <w:shd w:fill="FEFED4"/>
        </w:rPr>
        <w:t xml:space="preserve">tunnel </w:t>
      </w:r>
      <w:r>
        <w:rPr>
          <w:shd w:fill="FEFEFE"/>
        </w:rPr>
        <w:t xml:space="preserve">syndrome </w:t>
      </w:r>
      <w:r>
        <w:t xml:space="preserve">suspected. </w:t>
      </w:r>
    </w:p>
    <w:p>
      <w:r>
        <w:t xml:space="preserve">followup </w:t>
      </w:r>
      <w:r>
        <w:t xml:space="preserve">after </w:t>
      </w:r>
      <w:r>
        <w:t xml:space="preserve">a </w:t>
      </w:r>
      <w:r>
        <w:rPr>
          <w:shd w:fill="FEFEFE"/>
        </w:rPr>
        <w:t xml:space="preserve">full-night </w:t>
      </w:r>
      <w:r>
        <w:rPr>
          <w:shd w:fill="96EE96"/>
        </w:rPr>
        <w:t xml:space="preserve">sleep </w:t>
      </w:r>
      <w:r>
        <w:rPr>
          <w:shd w:fill="95EE95"/>
        </w:rPr>
        <w:t xml:space="preserve">study </w:t>
      </w:r>
      <w:r>
        <w:t xml:space="preserve">performed </w:t>
      </w:r>
      <w:r>
        <w:t xml:space="preserve">to </w:t>
      </w:r>
      <w:r>
        <w:t xml:space="preserve">evaluate </w:t>
      </w:r>
      <w:r>
        <w:t xml:space="preserve">her </w:t>
      </w:r>
      <w:r>
        <w:t xml:space="preserve">for </w:t>
      </w:r>
      <w:r>
        <w:rPr>
          <w:shd w:fill="FEFEFD"/>
        </w:rPr>
        <w:t xml:space="preserve">daytime </w:t>
      </w:r>
      <w:r>
        <w:rPr>
          <w:shd w:fill="FEFEFE"/>
        </w:rPr>
        <w:t xml:space="preserve">f </w:t>
      </w:r>
      <w:r>
        <w:rPr>
          <w:shd w:fill="FEFEFE"/>
        </w:rPr>
        <w:t xml:space="preserve">atigue </w:t>
      </w:r>
      <w:r>
        <w:t xml:space="preserve">and </w:t>
      </w:r>
      <w:r>
        <w:rPr>
          <w:shd w:fill="FDFD97"/>
        </w:rPr>
        <w:t xml:space="preserve">insomnia </w:t>
      </w:r>
      <w:r>
        <w:t xml:space="preserve">. </w:t>
      </w:r>
      <w:r>
        <w:t xml:space="preserve">this </w:t>
      </w:r>
      <w:r>
        <w:t xml:space="preserve">patient </w:t>
      </w:r>
      <w:r>
        <w:t xml:space="preserve">presents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EFEFE"/>
        </w:rPr>
        <w:t xml:space="preserve">sleep </w:t>
      </w:r>
      <w:r>
        <w:rPr>
          <w:shd w:fill="FEFEE0"/>
        </w:rPr>
        <w:t xml:space="preserve">disruption </w:t>
      </w:r>
      <w:r>
        <w:t xml:space="preserve">and </w:t>
      </w:r>
      <w:r>
        <w:rPr>
          <w:shd w:fill="FEFEF6"/>
        </w:rPr>
        <w:t xml:space="preserve">daytime </w:t>
      </w:r>
      <w:r>
        <w:rPr>
          <w:shd w:fill="FEFEFE"/>
        </w:rPr>
        <w:t xml:space="preserve">sleepiness </w:t>
      </w:r>
      <w:r>
        <w:t xml:space="preserve">with </w:t>
      </w:r>
      <w:r>
        <w:rPr>
          <w:shd w:fill="FEFEFE"/>
        </w:rPr>
        <w:t xml:space="preserve">fatigue </w:t>
      </w:r>
      <w:r>
        <w:t xml:space="preserve">. </w:t>
      </w:r>
      <w:r>
        <w:t xml:space="preserve">her </w:t>
      </w:r>
      <w:r>
        <w:t xml:space="preserve">symptoms </w:t>
      </w:r>
      <w:r>
        <w:t xml:space="preserve">are </w:t>
      </w:r>
      <w:r>
        <w:t xml:space="preserve">multifactorial. </w:t>
      </w:r>
    </w:p>
    <w:p>
      <w:r>
        <w:t xml:space="preserve">a </w:t>
      </w:r>
      <w:r>
        <w:rPr>
          <w:shd w:fill="D3D3D3"/>
        </w:rPr>
        <w:t xml:space="preserve">16-year-old </w:t>
      </w:r>
      <w:r>
        <w:rPr>
          <w:shd w:fill="D3D3D3"/>
        </w:rPr>
        <w:t xml:space="preserve">male </w:t>
      </w:r>
      <w:r>
        <w:t xml:space="preserve">with </w:t>
      </w:r>
      <w:r>
        <w:rPr>
          <w:shd w:fill="FDFD96"/>
        </w:rPr>
        <w:t xml:space="preserve">q-fever </w:t>
      </w:r>
      <w:r>
        <w:rPr>
          <w:shd w:fill="FDFD96"/>
        </w:rPr>
        <w:t xml:space="preserve">endocarditis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65-year-old </w:t>
      </w:r>
      <w:r>
        <w:rPr>
          <w:shd w:fill="D3D3D3"/>
        </w:rPr>
        <w:t xml:space="preserve">man </w:t>
      </w:r>
      <w:r>
        <w:t xml:space="preserve">with </w:t>
      </w:r>
      <w:r>
        <w:rPr>
          <w:shd w:fill="FDFD96"/>
        </w:rPr>
        <w:t xml:space="preserve">chronic </w:t>
      </w:r>
      <w:r>
        <w:rPr>
          <w:shd w:fill="FDFD96"/>
        </w:rPr>
        <w:t xml:space="preserve">prostatitis </w:t>
      </w:r>
      <w:r>
        <w:t xml:space="preserve">returns </w:t>
      </w:r>
      <w:r>
        <w:t xml:space="preserve">for </w:t>
      </w:r>
      <w:r>
        <w:t xml:space="preserve">recheck. </w:t>
      </w:r>
    </w:p>
    <w:p>
      <w:r>
        <w:t xml:space="preserve">patient </w:t>
      </w:r>
      <w:r>
        <w:t xml:space="preserve">developed </w:t>
      </w:r>
      <w:r>
        <w:rPr>
          <w:shd w:fill="FDFD96"/>
        </w:rPr>
        <w:t xml:space="preserve">iron </w:t>
      </w:r>
      <w:r>
        <w:rPr>
          <w:shd w:fill="FDFD96"/>
        </w:rPr>
        <w:t xml:space="preserve">deficiency </w:t>
      </w:r>
      <w:r>
        <w:rPr>
          <w:shd w:fill="FDFD96"/>
        </w:rPr>
        <w:t xml:space="preserve">anemia </w:t>
      </w:r>
      <w:r>
        <w:t xml:space="preserve">and </w:t>
      </w:r>
      <w:r>
        <w:t xml:space="preserve">had </w:t>
      </w:r>
      <w:r>
        <w:rPr>
          <w:shd w:fill="FEFEFD"/>
        </w:rPr>
        <w:t xml:space="preserve">blood </w:t>
      </w:r>
      <w:r>
        <w:t xml:space="preserve">in </w:t>
      </w:r>
      <w:r>
        <w:rPr>
          <w:b/>
          <w:shd w:fill="FEFEFB"/>
        </w:rPr>
        <w:t xml:space="preserve">his </w:t>
      </w:r>
      <w:r>
        <w:rPr>
          <w:shd w:fill="FDFDAB"/>
        </w:rPr>
        <w:t xml:space="preserve">stool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47-year-old </w:t>
      </w:r>
      <w:r>
        <w:rPr>
          <w:b/>
          <w:shd w:fill="D3D3D3"/>
        </w:rPr>
        <w:t xml:space="preserve">white </w:t>
      </w:r>
      <w:r>
        <w:rPr>
          <w:shd w:fill="D3D3D3"/>
        </w:rPr>
        <w:t xml:space="preserve">female </w:t>
      </w:r>
      <w:r>
        <w:t xml:space="preserve">presents </w:t>
      </w:r>
      <w:r>
        <w:t xml:space="preserve">with </w:t>
      </w:r>
      <w:r>
        <w:t xml:space="preserve">concern </w:t>
      </w:r>
      <w:r>
        <w:t xml:space="preserve">about </w:t>
      </w:r>
      <w:r>
        <w:t xml:space="preserve">possible </w:t>
      </w:r>
      <w:r>
        <w:rPr>
          <w:shd w:fill="FEFEFE"/>
        </w:rPr>
        <w:t xml:space="preserve">spider </w:t>
      </w:r>
      <w:r>
        <w:rPr>
          <w:shd w:fill="FEFEFC"/>
        </w:rPr>
        <w:t xml:space="preserve">bite </w:t>
      </w:r>
      <w:r>
        <w:t xml:space="preserve">to </w:t>
      </w:r>
      <w:r>
        <w:t xml:space="preserve">the </w:t>
      </w:r>
      <w:r>
        <w:rPr>
          <w:shd w:fill="FDFD96"/>
        </w:rPr>
        <w:t xml:space="preserve">left </w:t>
      </w:r>
      <w:r>
        <w:rPr>
          <w:shd w:fill="FDFD96"/>
        </w:rPr>
        <w:t xml:space="preserve">side </w:t>
      </w:r>
      <w:r>
        <w:rPr>
          <w:b/>
        </w:rPr>
        <w:t xml:space="preserve">of </w:t>
      </w:r>
      <w:r>
        <w:rPr>
          <w:shd w:fill="FEFEFD"/>
        </w:rPr>
        <w:t xml:space="preserve">her </w:t>
      </w:r>
      <w:r>
        <w:rPr>
          <w:shd w:fill="FDFDA9"/>
        </w:rPr>
        <w:t xml:space="preserve">neck </w:t>
      </w:r>
      <w:r>
        <w:t xml:space="preserve">. </w:t>
      </w:r>
    </w:p>
    <w:p>
      <w:r>
        <w:rPr>
          <w:shd w:fill="FDFD96"/>
        </w:rPr>
        <w:t xml:space="preserve">maculopapular </w:t>
      </w:r>
      <w:r>
        <w:rPr>
          <w:shd w:fill="FDFD96"/>
        </w:rPr>
        <w:t xml:space="preserve">rash </w:t>
      </w:r>
      <w:r>
        <w:t xml:space="preserve">in </w:t>
      </w:r>
      <w:r>
        <w:t xml:space="preserve">kind </w:t>
      </w:r>
      <w:r>
        <w:t xml:space="preserve">of </w:t>
      </w:r>
      <w:r>
        <w:t xml:space="preserve">a </w:t>
      </w:r>
      <w:r>
        <w:rPr>
          <w:shd w:fill="FEFEFE"/>
        </w:rPr>
        <w:t xml:space="preserve">linear </w:t>
      </w:r>
      <w:r>
        <w:rPr>
          <w:shd w:fill="FEFED7"/>
        </w:rPr>
        <w:t xml:space="preserve">pattern </w:t>
      </w:r>
      <w:r>
        <w:t xml:space="preserve">over </w:t>
      </w:r>
      <w:r>
        <w:rPr>
          <w:shd w:fill="FEFEFB"/>
        </w:rPr>
        <w:t xml:space="preserve">arms </w:t>
      </w:r>
      <w:r>
        <w:t xml:space="preserve">, </w:t>
      </w:r>
      <w:r>
        <w:rPr>
          <w:shd w:fill="FDFDB1"/>
        </w:rPr>
        <w:t xml:space="preserve">legs </w:t>
      </w:r>
      <w:r>
        <w:t xml:space="preserve">, </w:t>
      </w:r>
      <w:r>
        <w:t xml:space="preserve">and </w:t>
      </w:r>
      <w:r>
        <w:rPr>
          <w:shd w:fill="FEFEFD"/>
        </w:rPr>
        <w:t xml:space="preserve">chest </w:t>
      </w:r>
      <w:r>
        <w:rPr>
          <w:shd w:fill="FDFDB2"/>
        </w:rPr>
        <w:t xml:space="preserve">area </w:t>
      </w:r>
      <w:r>
        <w:t xml:space="preserve">which </w:t>
      </w:r>
      <w:r>
        <w:t xml:space="preserve">are </w:t>
      </w:r>
      <w:r>
        <w:t xml:space="preserve">consistent </w:t>
      </w:r>
      <w:r>
        <w:t xml:space="preserve">with </w:t>
      </w:r>
      <w:r>
        <w:t xml:space="preserve">a </w:t>
      </w:r>
      <w:r>
        <w:rPr>
          <w:shd w:fill="FEFEF4"/>
        </w:rPr>
        <w:t xml:space="preserve">poison </w:t>
      </w:r>
      <w:r>
        <w:rPr>
          <w:b/>
        </w:rPr>
        <w:t xml:space="preserve">ivy </w:t>
      </w:r>
      <w:r>
        <w:t xml:space="preserve">or </w:t>
      </w:r>
      <w:r>
        <w:t xml:space="preserve">a </w:t>
      </w:r>
      <w:r>
        <w:rPr>
          <w:b/>
        </w:rPr>
        <w:t xml:space="preserve">poison </w:t>
      </w:r>
      <w:r>
        <w:rPr>
          <w:b/>
        </w:rPr>
        <w:t xml:space="preserve">oak </w:t>
      </w:r>
      <w:r>
        <w:t xml:space="preserve">. </w:t>
      </w:r>
    </w:p>
    <w:p>
      <w:r>
        <w:rPr>
          <w:b/>
        </w:rPr>
        <w:t xml:space="preserve">orthopedic </w:t>
      </w:r>
      <w:r>
        <w:t xml:space="preserve">progress </w:t>
      </w:r>
      <w:r>
        <w:t xml:space="preserve">note </w:t>
      </w:r>
      <w:r>
        <w:t xml:space="preserve">for </w:t>
      </w:r>
      <w:r>
        <w:t xml:space="preserve">follow </w:t>
      </w:r>
      <w:r>
        <w:t xml:space="preserve">up </w:t>
      </w:r>
      <w:r>
        <w:t xml:space="preserve">of </w:t>
      </w:r>
      <w:r>
        <w:rPr>
          <w:shd w:fill="FEFEFE"/>
        </w:rPr>
        <w:t xml:space="preserve">osteoarthritis </w:t>
      </w:r>
      <w:r>
        <w:t xml:space="preserve">, </w:t>
      </w:r>
      <w:r>
        <w:rPr>
          <w:shd w:fill="FEFEFE"/>
        </w:rPr>
        <w:t xml:space="preserve">knees </w:t>
      </w:r>
      <w:r>
        <w:t xml:space="preserve">. </w:t>
      </w:r>
    </w:p>
    <w:p>
      <w:r>
        <w:t xml:space="preserve">comes </w:t>
      </w:r>
      <w:r>
        <w:t xml:space="preserve">in </w:t>
      </w:r>
      <w:r>
        <w:t xml:space="preserve">complaining </w:t>
      </w:r>
      <w:r>
        <w:t xml:space="preserve">that </w:t>
      </w:r>
      <w:r>
        <w:t xml:space="preserve">he </w:t>
      </w:r>
      <w:r>
        <w:t xml:space="preserve">was </w:t>
      </w:r>
      <w:r>
        <w:rPr>
          <w:shd w:fill="FDFDA0"/>
        </w:rPr>
        <w:t xml:space="preserve">stung </w:t>
      </w:r>
      <w:r>
        <w:t xml:space="preserve">by </w:t>
      </w:r>
      <w:r>
        <w:t xml:space="preserve">a </w:t>
      </w:r>
      <w:r>
        <w:rPr>
          <w:shd w:fill="FDFD99"/>
        </w:rPr>
        <w:t xml:space="preserve">yellow </w:t>
      </w:r>
      <w:r>
        <w:rPr>
          <w:shd w:fill="FDFD9D"/>
        </w:rPr>
        <w:t xml:space="preserve">jacket </w:t>
      </w:r>
      <w:r>
        <w:rPr>
          <w:shd w:fill="FDFD9B"/>
        </w:rPr>
        <w:t xml:space="preserve">wasp </w:t>
      </w:r>
      <w:r>
        <w:rPr>
          <w:b/>
          <w:shd w:fill="FDFDAF"/>
        </w:rPr>
        <w:t xml:space="preserve">yesterday </w:t>
      </w:r>
      <w:r>
        <w:t xml:space="preserve">and </w:t>
      </w:r>
      <w:r>
        <w:t xml:space="preserve">now </w:t>
      </w:r>
      <w:r>
        <w:t xml:space="preserve">has </w:t>
      </w:r>
      <w:r>
        <w:t xml:space="preserve">a </w:t>
      </w:r>
      <w:r>
        <w:t xml:space="preserve">lot </w:t>
      </w:r>
      <w:r>
        <w:t xml:space="preserve">of </w:t>
      </w:r>
      <w:r>
        <w:rPr>
          <w:shd w:fill="FDFD96"/>
        </w:rPr>
        <w:t xml:space="preserve">swelling </w:t>
      </w:r>
      <w:r>
        <w:t xml:space="preserve">in </w:t>
      </w:r>
      <w:r>
        <w:t xml:space="preserve">his </w:t>
      </w:r>
      <w:r>
        <w:rPr>
          <w:shd w:fill="FDFD9C"/>
        </w:rPr>
        <w:t xml:space="preserve">right </w:t>
      </w:r>
      <w:r>
        <w:rPr>
          <w:shd w:fill="FDFD98"/>
        </w:rPr>
        <w:t xml:space="preserve">hand </w:t>
      </w:r>
      <w:r>
        <w:t xml:space="preserve">and </w:t>
      </w:r>
      <w:r>
        <w:rPr>
          <w:shd w:fill="FDFD98"/>
        </w:rPr>
        <w:t xml:space="preserve">right </w:t>
      </w:r>
      <w:r>
        <w:rPr>
          <w:shd w:fill="FDFD96"/>
        </w:rPr>
        <w:t xml:space="preserve">arm </w:t>
      </w:r>
      <w:r>
        <w:t xml:space="preserve">. </w:t>
      </w:r>
    </w:p>
    <w:p>
      <w:r>
        <w:t xml:space="preserve">mother </w:t>
      </w:r>
      <w:r>
        <w:t xml:space="preserve">states </w:t>
      </w:r>
      <w:r>
        <w:t xml:space="preserve">he </w:t>
      </w:r>
      <w:r>
        <w:t xml:space="preserve">has </w:t>
      </w:r>
      <w:r>
        <w:t xml:space="preserve">been </w:t>
      </w:r>
      <w:r>
        <w:rPr>
          <w:shd w:fill="FDFD96"/>
        </w:rPr>
        <w:t xml:space="preserve">wheezing </w:t>
      </w:r>
      <w:r>
        <w:t xml:space="preserve">and </w:t>
      </w:r>
      <w:r>
        <w:rPr>
          <w:shd w:fill="FDFD96"/>
        </w:rPr>
        <w:t xml:space="preserve">coughing </w:t>
      </w:r>
      <w:r>
        <w:t xml:space="preserve">. </w:t>
      </w:r>
    </w:p>
    <w:p>
      <w:r>
        <w:t xml:space="preserve">consultation </w:t>
      </w:r>
      <w:r>
        <w:t xml:space="preserve">for </w:t>
      </w:r>
      <w:r>
        <w:rPr>
          <w:shd w:fill="FDFDA8"/>
        </w:rPr>
        <w:t xml:space="preserve">right </w:t>
      </w:r>
      <w:r>
        <w:rPr>
          <w:shd w:fill="FDFD98"/>
        </w:rPr>
        <w:t xml:space="preserve">shoulder </w:t>
      </w:r>
      <w:r>
        <w:rPr>
          <w:shd w:fill="FDFD96"/>
        </w:rPr>
        <w:t xml:space="preserve">pain </w:t>
      </w:r>
      <w:r>
        <w:t xml:space="preserve">. </w:t>
      </w:r>
    </w:p>
    <w:p>
      <w:r>
        <w:t xml:space="preserve">she </w:t>
      </w:r>
      <w:r>
        <w:t xml:space="preserve">is </w:t>
      </w:r>
      <w:r>
        <w:t xml:space="preserve">a </w:t>
      </w:r>
      <w:r>
        <w:rPr>
          <w:shd w:fill="D3D3D3"/>
        </w:rPr>
        <w:t xml:space="preserve">14-year-old </w:t>
      </w:r>
      <w:r>
        <w:rPr>
          <w:b/>
          <w:shd w:fill="D3D3D3"/>
        </w:rPr>
        <w:t xml:space="preserve">hispanic </w:t>
      </w:r>
      <w:r>
        <w:rPr>
          <w:shd w:fill="D3D3D3"/>
        </w:rPr>
        <w:t xml:space="preserve">female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DFD96"/>
        </w:rPr>
        <w:t xml:space="preserve">pauciarticular </w:t>
      </w:r>
      <w:r>
        <w:rPr>
          <w:b/>
        </w:rPr>
        <w:t xml:space="preserve">a </w:t>
      </w:r>
      <w:r>
        <w:rPr>
          <w:shd w:fill="FEFEF5"/>
        </w:rPr>
        <w:t xml:space="preserve">rthritis </w:t>
      </w:r>
      <w:r>
        <w:t xml:space="preserve">in </w:t>
      </w:r>
      <w:r>
        <w:t xml:space="preserve">particular </w:t>
      </w:r>
      <w:r>
        <w:rPr>
          <w:shd w:fill="FDFD97"/>
        </w:rPr>
        <w:t xml:space="preserve">arthritis </w:t>
      </w:r>
      <w:r>
        <w:t xml:space="preserve">of </w:t>
      </w:r>
      <w:r>
        <w:t xml:space="preserve">her </w:t>
      </w:r>
      <w:r>
        <w:rPr>
          <w:shd w:fill="FEFECF"/>
        </w:rPr>
        <w:t xml:space="preserve">left </w:t>
      </w:r>
      <w:r>
        <w:rPr>
          <w:shd w:fill="FDFD96"/>
        </w:rPr>
        <w:t xml:space="preserve">knee </w:t>
      </w:r>
      <w:r>
        <w:t xml:space="preserve">, </w:t>
      </w:r>
      <w:r>
        <w:t xml:space="preserve">although </w:t>
      </w:r>
      <w:r>
        <w:t xml:space="preserve">she </w:t>
      </w:r>
      <w:r>
        <w:t xml:space="preserve">has </w:t>
      </w:r>
      <w:r>
        <w:t xml:space="preserve">complaints </w:t>
      </w:r>
      <w:r>
        <w:t xml:space="preserve">of </w:t>
      </w:r>
      <w:r>
        <w:rPr>
          <w:shd w:fill="FEFEEB"/>
        </w:rPr>
        <w:t xml:space="preserve">arthralgias </w:t>
      </w:r>
      <w:r>
        <w:t xml:space="preserve">in </w:t>
      </w:r>
      <w:r>
        <w:rPr>
          <w:shd w:fill="FDFD9B"/>
        </w:rPr>
        <w:t xml:space="preserve">multiple </w:t>
      </w:r>
      <w:r>
        <w:rPr>
          <w:b/>
        </w:rPr>
        <w:t xml:space="preserve">j </w:t>
      </w:r>
      <w:r>
        <w:rPr>
          <w:b/>
        </w:rPr>
        <w:t xml:space="preserve">oints </w:t>
      </w:r>
      <w:r>
        <w:t xml:space="preserve">. </w:t>
      </w:r>
      <w:r>
        <w:t xml:space="preserve">under </w:t>
      </w:r>
      <w:r>
        <w:rPr>
          <w:shd w:fill="F6FBFD"/>
        </w:rPr>
        <w:t xml:space="preserve">general </w:t>
      </w:r>
      <w:r>
        <w:rPr>
          <w:shd w:fill="FEFEFE"/>
        </w:rPr>
        <w:t xml:space="preserve">anesthesia </w:t>
      </w:r>
      <w:r>
        <w:t xml:space="preserve">, </w:t>
      </w:r>
      <w:r>
        <w:rPr>
          <w:shd w:fill="88CEEB"/>
        </w:rPr>
        <w:t xml:space="preserve">20 </w:t>
      </w:r>
      <w:r>
        <w:rPr>
          <w:shd w:fill="88CEEB"/>
        </w:rPr>
        <w:t xml:space="preserve">mg </w:t>
      </w:r>
      <w:r>
        <w:t xml:space="preserve">of </w:t>
      </w:r>
      <w:r>
        <w:rPr>
          <w:shd w:fill="8DD0EC"/>
        </w:rPr>
        <w:t xml:space="preserve">aristospan </w:t>
      </w:r>
      <w:r>
        <w:rPr>
          <w:b/>
          <w:shd w:fill="FEFEFE"/>
        </w:rPr>
        <w:t xml:space="preserve">were </w:t>
      </w:r>
      <w:r>
        <w:rPr>
          <w:shd w:fill="B3E0F2"/>
        </w:rPr>
        <w:t xml:space="preserve">injected </w:t>
      </w:r>
      <w:r>
        <w:t xml:space="preserve">on </w:t>
      </w:r>
      <w:r>
        <w:t xml:space="preserve">the </w:t>
      </w:r>
      <w:r>
        <w:rPr>
          <w:shd w:fill="DAF0F8"/>
        </w:rPr>
        <w:t xml:space="preserve">left </w:t>
      </w:r>
      <w:r>
        <w:rPr>
          <w:shd w:fill="DCF0F9"/>
        </w:rPr>
        <w:t xml:space="preserve">knee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7-year-old </w:t>
      </w:r>
      <w:r>
        <w:rPr>
          <w:b/>
          <w:shd w:fill="D3D3D3"/>
        </w:rPr>
        <w:t xml:space="preserve">white </w:t>
      </w:r>
      <w:r>
        <w:rPr>
          <w:shd w:fill="D3D3D3"/>
        </w:rPr>
        <w:t xml:space="preserve">male </w:t>
      </w:r>
      <w:r>
        <w:t xml:space="preserve">started </w:t>
      </w:r>
      <w:r>
        <w:t xml:space="preserve">to </w:t>
      </w:r>
      <w:r>
        <w:t xml:space="preserve">complain </w:t>
      </w:r>
      <w:r>
        <w:t xml:space="preserve">of </w:t>
      </w:r>
      <w:r>
        <w:rPr>
          <w:shd w:fill="FEFEFD"/>
        </w:rPr>
        <w:t xml:space="preserve">pain </w:t>
      </w:r>
      <w:r>
        <w:t xml:space="preserve">in </w:t>
      </w:r>
      <w:r>
        <w:t xml:space="preserve">his </w:t>
      </w:r>
      <w:r>
        <w:rPr>
          <w:shd w:fill="FEFEFE"/>
        </w:rPr>
        <w:t xml:space="preserve">fingers </w:t>
      </w:r>
      <w:r>
        <w:t xml:space="preserve">, </w:t>
      </w:r>
      <w:r>
        <w:rPr>
          <w:shd w:fill="FEFEFD"/>
        </w:rPr>
        <w:t xml:space="preserve">elbows </w:t>
      </w:r>
      <w:r>
        <w:t xml:space="preserve">, </w:t>
      </w:r>
      <w:r>
        <w:t xml:space="preserve">and </w:t>
      </w:r>
      <w:r>
        <w:rPr>
          <w:shd w:fill="FEFEFC"/>
        </w:rPr>
        <w:t xml:space="preserve">neck </w:t>
      </w:r>
      <w:r>
        <w:t xml:space="preserve">. </w:t>
      </w:r>
      <w:r>
        <w:t xml:space="preserve">this </w:t>
      </w:r>
      <w:r>
        <w:t xml:space="preserve">patient </w:t>
      </w:r>
      <w:r>
        <w:t xml:space="preserve">may </w:t>
      </w:r>
      <w:r>
        <w:t xml:space="preserve">have </w:t>
      </w:r>
      <w:r>
        <w:t xml:space="preserve">had </w:t>
      </w:r>
      <w:r>
        <w:rPr>
          <w:b/>
          <w:shd w:fill="FEFEFE"/>
        </w:rPr>
        <w:t xml:space="preserve">reactive </w:t>
      </w:r>
      <w:r>
        <w:rPr>
          <w:shd w:fill="FEFEFD"/>
        </w:rPr>
        <w:t xml:space="preserve">arthritis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23-month-old </w:t>
      </w:r>
      <w:r>
        <w:rPr>
          <w:shd w:fill="D3D3D3"/>
        </w:rPr>
        <w:t xml:space="preserve">girl </w:t>
      </w:r>
      <w:r>
        <w:t xml:space="preserve">has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EFEFA"/>
        </w:rPr>
        <w:t xml:space="preserve">reactive </w:t>
      </w:r>
      <w:r>
        <w:rPr>
          <w:shd w:fill="FEFEFE"/>
        </w:rPr>
        <w:t xml:space="preserve">airway </w:t>
      </w:r>
      <w:r>
        <w:rPr>
          <w:shd w:fill="FEFEF8"/>
        </w:rPr>
        <w:t xml:space="preserve">disease </w:t>
      </w:r>
      <w:r>
        <w:t xml:space="preserve">, </w:t>
      </w:r>
      <w:r>
        <w:t xml:space="preserve">is </w:t>
      </w:r>
      <w:r>
        <w:t xml:space="preserve">being </w:t>
      </w:r>
      <w:r>
        <w:t xml:space="preserve">treated </w:t>
      </w:r>
      <w:r>
        <w:t xml:space="preserve">on </w:t>
      </w:r>
      <w:r>
        <w:t xml:space="preserve">an </w:t>
      </w:r>
      <w:r>
        <w:t xml:space="preserve">outpatient </w:t>
      </w:r>
      <w:r>
        <w:t xml:space="preserve">basis </w:t>
      </w:r>
      <w:r>
        <w:t xml:space="preserve">for </w:t>
      </w:r>
      <w:r>
        <w:rPr>
          <w:shd w:fill="FEFEFE"/>
        </w:rPr>
        <w:t xml:space="preserve">pneumonia </w:t>
      </w:r>
      <w:r>
        <w:t xml:space="preserve">, </w:t>
      </w:r>
      <w:r>
        <w:t xml:space="preserve">presents </w:t>
      </w:r>
      <w:r>
        <w:t xml:space="preserve">with </w:t>
      </w:r>
      <w:r>
        <w:rPr>
          <w:shd w:fill="FEFEF9"/>
        </w:rPr>
        <w:t xml:space="preserve">cough </w:t>
      </w:r>
      <w:r>
        <w:t xml:space="preserve">and </w:t>
      </w:r>
      <w:r>
        <w:rPr>
          <w:shd w:fill="FDFD97"/>
        </w:rPr>
        <w:t xml:space="preserve">fever </w:t>
      </w:r>
      <w:r>
        <w:t xml:space="preserve">. </w:t>
      </w:r>
    </w:p>
    <w:p>
      <w:r>
        <w:rPr>
          <w:shd w:fill="FDFD98"/>
        </w:rPr>
        <w:t xml:space="preserve">increasing </w:t>
      </w:r>
      <w:r>
        <w:rPr>
          <w:shd w:fill="FDFD96"/>
        </w:rPr>
        <w:t xml:space="preserve">oxygen </w:t>
      </w:r>
      <w:r>
        <w:rPr>
          <w:shd w:fill="FDFD96"/>
        </w:rPr>
        <w:t xml:space="preserve">requirement </w:t>
      </w:r>
      <w:r>
        <w:t xml:space="preserve">. </w:t>
      </w:r>
      <w:r>
        <w:rPr>
          <w:b/>
        </w:rPr>
        <w:t xml:space="preserve">baby </w:t>
      </w:r>
      <w:r>
        <w:rPr>
          <w:shd w:fill="D7D7D7"/>
        </w:rPr>
        <w:t xml:space="preserve">boy </w:t>
      </w:r>
      <w:r>
        <w:t xml:space="preserve">has </w:t>
      </w:r>
      <w:r>
        <w:rPr>
          <w:b/>
          <w:shd w:fill="FDFDC5"/>
        </w:rPr>
        <w:t xml:space="preserve">significant </w:t>
      </w:r>
      <w:r>
        <w:rPr>
          <w:shd w:fill="FDFD96"/>
        </w:rPr>
        <w:t xml:space="preserve">pulmonary </w:t>
      </w:r>
      <w:r>
        <w:rPr>
          <w:shd w:fill="FDFD96"/>
        </w:rPr>
        <w:t xml:space="preserve">hypertension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2-1 </w:t>
      </w:r>
      <w:r>
        <w:rPr>
          <w:b/>
        </w:rPr>
        <w:t xml:space="preserve">/2-year-old </w:t>
      </w:r>
      <w:r>
        <w:rPr>
          <w:shd w:fill="D3D3D3"/>
        </w:rPr>
        <w:t xml:space="preserve">female </w:t>
      </w:r>
      <w:r>
        <w:t xml:space="preserve">with </w:t>
      </w:r>
      <w:r>
        <w:t xml:space="preserve">history </w:t>
      </w:r>
      <w:r>
        <w:t xml:space="preserve">of </w:t>
      </w:r>
      <w:r>
        <w:rPr>
          <w:shd w:fill="FDFD96"/>
        </w:rPr>
        <w:t xml:space="preserve">febrile </w:t>
      </w:r>
      <w:r>
        <w:rPr>
          <w:shd w:fill="FDFD96"/>
        </w:rPr>
        <w:t xml:space="preserve">seizures </w:t>
      </w:r>
      <w:r>
        <w:t xml:space="preserve">, </w:t>
      </w:r>
      <w:r>
        <w:t xml:space="preserve">now </w:t>
      </w:r>
      <w:r>
        <w:t xml:space="preserve">with </w:t>
      </w:r>
      <w:r>
        <w:t xml:space="preserve">concern </w:t>
      </w:r>
      <w:r>
        <w:t xml:space="preserve">for </w:t>
      </w:r>
      <w:r>
        <w:t xml:space="preserve">spells </w:t>
      </w:r>
      <w:r>
        <w:t xml:space="preserve">of </w:t>
      </w:r>
      <w:r>
        <w:rPr>
          <w:b/>
        </w:rPr>
        <w:t xml:space="preserve">unclear </w:t>
      </w:r>
      <w:r>
        <w:rPr>
          <w:b/>
        </w:rPr>
        <w:t xml:space="preserve">etiology </w:t>
      </w:r>
      <w:r>
        <w:t xml:space="preserve">, </w:t>
      </w:r>
      <w:r>
        <w:t xml:space="preserve">but </w:t>
      </w:r>
      <w:r>
        <w:t xml:space="preserve">somewhat </w:t>
      </w:r>
      <w:r>
        <w:t xml:space="preserve">concerning </w:t>
      </w:r>
      <w:r>
        <w:t xml:space="preserve">for </w:t>
      </w:r>
      <w:r>
        <w:rPr>
          <w:b/>
          <w:shd w:fill="FEFEF4"/>
        </w:rPr>
        <w:t xml:space="preserve">partial </w:t>
      </w:r>
      <w:r>
        <w:rPr>
          <w:b/>
          <w:shd w:fill="FEFEFE"/>
        </w:rPr>
        <w:t xml:space="preserve">complex </w:t>
      </w:r>
      <w:r>
        <w:rPr>
          <w:shd w:fill="FEFEF9"/>
        </w:rPr>
        <w:t xml:space="preserve">seizures </w:t>
      </w:r>
      <w:r>
        <w:t xml:space="preserve">and </w:t>
      </w:r>
      <w:r>
        <w:t xml:space="preserve">to </w:t>
      </w:r>
      <w:r>
        <w:t xml:space="preserve">a </w:t>
      </w:r>
      <w:r>
        <w:t xml:space="preserve">slightly </w:t>
      </w:r>
      <w:r>
        <w:t xml:space="preserve">lesser </w:t>
      </w:r>
      <w:r>
        <w:t xml:space="preserve">extent </w:t>
      </w:r>
      <w:r>
        <w:rPr>
          <w:shd w:fill="FEFEFE"/>
        </w:rPr>
        <w:t xml:space="preserve">nonconvulsive </w:t>
      </w:r>
      <w:r>
        <w:rPr>
          <w:shd w:fill="FDFDA4"/>
        </w:rPr>
        <w:t xml:space="preserve">generalized </w:t>
      </w:r>
      <w:r>
        <w:rPr>
          <w:shd w:fill="FDFD99"/>
        </w:rPr>
        <w:t xml:space="preserve">seizures </w:t>
      </w:r>
      <w:r>
        <w:t xml:space="preserve">. </w:t>
      </w:r>
    </w:p>
    <w:p>
      <w:r>
        <w:rPr>
          <w:b/>
          <w:shd w:fill="FDFD9C"/>
        </w:rPr>
        <w:t xml:space="preserve">newborn </w:t>
      </w:r>
      <w:r>
        <w:rPr>
          <w:b/>
          <w:shd w:fill="FDFD9C"/>
        </w:rPr>
        <w:t xml:space="preserve">circumcision </w:t>
      </w:r>
      <w:r>
        <w:t xml:space="preserve">. </w:t>
      </w:r>
      <w:r>
        <w:t xml:space="preserve">the </w:t>
      </w:r>
      <w:r>
        <w:rPr>
          <w:shd w:fill="FDFD9D"/>
        </w:rPr>
        <w:t xml:space="preserve">penile </w:t>
      </w:r>
      <w:r>
        <w:rPr>
          <w:shd w:fill="FEFEFE"/>
        </w:rPr>
        <w:t xml:space="preserve">foreskin </w:t>
      </w:r>
      <w:r>
        <w:t xml:space="preserve">was </w:t>
      </w:r>
      <w:r>
        <w:t xml:space="preserve">removed </w:t>
      </w:r>
      <w:r>
        <w:t xml:space="preserve">using </w:t>
      </w:r>
      <w:r>
        <w:rPr>
          <w:shd w:fill="8FD1EC"/>
        </w:rPr>
        <w:t xml:space="preserve">gomco </w:t>
      </w:r>
      <w:r>
        <w:t xml:space="preserve">. </w:t>
      </w:r>
    </w:p>
    <w:p>
      <w:r>
        <w:rPr>
          <w:shd w:fill="FDFDAE"/>
        </w:rPr>
        <w:t xml:space="preserve">acute </w:t>
      </w:r>
      <w:r>
        <w:rPr>
          <w:shd w:fill="FDFDC0"/>
        </w:rPr>
        <w:t xml:space="preserve">episode </w:t>
      </w:r>
      <w:r>
        <w:t xml:space="preserve">of </w:t>
      </w:r>
      <w:r>
        <w:rPr>
          <w:shd w:fill="FDFD96"/>
        </w:rPr>
        <w:t xml:space="preserve">agitation </w:t>
      </w:r>
      <w:r>
        <w:t xml:space="preserve">. </w:t>
      </w:r>
      <w:r>
        <w:t xml:space="preserve">she </w:t>
      </w:r>
      <w:r>
        <w:t xml:space="preserve">was </w:t>
      </w:r>
      <w:r>
        <w:t xml:space="preserve">complaining </w:t>
      </w:r>
      <w:r>
        <w:t xml:space="preserve">that </w:t>
      </w:r>
      <w:r>
        <w:t xml:space="preserve">she </w:t>
      </w:r>
      <w:r>
        <w:t xml:space="preserve">felt </w:t>
      </w:r>
      <w:r>
        <w:t xml:space="preserve">she </w:t>
      </w:r>
      <w:r>
        <w:t xml:space="preserve">might </w:t>
      </w:r>
      <w:r>
        <w:t xml:space="preserve">have </w:t>
      </w:r>
      <w:r>
        <w:t xml:space="preserve">been </w:t>
      </w:r>
      <w:r>
        <w:rPr>
          <w:b/>
          <w:shd w:fill="95D3ED"/>
        </w:rPr>
        <w:t xml:space="preserve">poisoned </w:t>
      </w:r>
      <w:r>
        <w:t xml:space="preserve">at </w:t>
      </w:r>
      <w:r>
        <w:t xml:space="preserve">her </w:t>
      </w:r>
      <w:r>
        <w:t xml:space="preserve">care </w:t>
      </w:r>
      <w:r>
        <w:t xml:space="preserve">facility. </w:t>
      </w:r>
    </w:p>
    <w:p>
      <w:r>
        <w:rPr>
          <w:shd w:fill="FDFD96"/>
        </w:rPr>
        <w:t xml:space="preserve">pain </w:t>
      </w:r>
      <w:r>
        <w:t xml:space="preserve">and </w:t>
      </w:r>
      <w:r>
        <w:rPr>
          <w:shd w:fill="FDFD96"/>
        </w:rPr>
        <w:t xml:space="preserve">swelling </w:t>
      </w:r>
      <w:r>
        <w:t xml:space="preserve">in </w:t>
      </w:r>
      <w:r>
        <w:t xml:space="preserve">the </w:t>
      </w:r>
      <w:r>
        <w:rPr>
          <w:shd w:fill="FDFD99"/>
        </w:rPr>
        <w:t xml:space="preserve">right </w:t>
      </w:r>
      <w:r>
        <w:rPr>
          <w:shd w:fill="FDFD96"/>
        </w:rPr>
        <w:t xml:space="preserve">foot </w:t>
      </w:r>
      <w:r>
        <w:t xml:space="preserve">. </w:t>
      </w:r>
    </w:p>
    <w:p>
      <w:r>
        <w:t xml:space="preserve">patient </w:t>
      </w:r>
      <w:r>
        <w:t xml:space="preserve">with </w:t>
      </w:r>
      <w:r>
        <w:rPr>
          <w:shd w:fill="FDFD97"/>
        </w:rPr>
        <w:t xml:space="preserve">right </w:t>
      </w:r>
      <w:r>
        <w:rPr>
          <w:shd w:fill="FDFD96"/>
        </w:rPr>
        <w:t xml:space="preserve">ankle </w:t>
      </w:r>
      <w:r>
        <w:rPr>
          <w:shd w:fill="FDFD96"/>
        </w:rPr>
        <w:t xml:space="preserve">pain </w:t>
      </w:r>
      <w:r>
        <w:t xml:space="preserve">. </w:t>
      </w:r>
    </w:p>
    <w:p>
      <w:r>
        <w:rPr>
          <w:shd w:fill="FDFD96"/>
        </w:rPr>
        <w:t xml:space="preserve">pain </w:t>
      </w:r>
      <w:r>
        <w:t xml:space="preserve">and </w:t>
      </w:r>
      <w:r>
        <w:rPr>
          <w:shd w:fill="FDFD96"/>
        </w:rPr>
        <w:t xml:space="preserve">swelling </w:t>
      </w:r>
      <w:r>
        <w:t xml:space="preserve">i </w:t>
      </w:r>
      <w:r>
        <w:t xml:space="preserve">n </w:t>
      </w:r>
      <w:r>
        <w:t xml:space="preserve">the </w:t>
      </w:r>
      <w:r>
        <w:rPr>
          <w:shd w:fill="FDFD99"/>
        </w:rPr>
        <w:t xml:space="preserve">right </w:t>
      </w:r>
      <w:r>
        <w:rPr>
          <w:shd w:fill="FDFD98"/>
        </w:rPr>
        <w:t xml:space="preserve">foot </w:t>
      </w:r>
      <w:r>
        <w:t xml:space="preserve">, </w:t>
      </w:r>
      <w:r>
        <w:rPr>
          <w:shd w:fill="FDFD98"/>
        </w:rPr>
        <w:t xml:space="preserve">peroneal </w:t>
      </w:r>
      <w:r>
        <w:rPr>
          <w:shd w:fill="FDFD96"/>
        </w:rPr>
        <w:t xml:space="preserve">tendon </w:t>
      </w:r>
      <w:r>
        <w:rPr>
          <w:shd w:fill="FDFD98"/>
        </w:rPr>
        <w:t xml:space="preserve">tear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60-year-old </w:t>
      </w:r>
      <w:r>
        <w:rPr>
          <w:shd w:fill="D3D3D3"/>
        </w:rPr>
        <w:t xml:space="preserve">female </w:t>
      </w:r>
      <w:r>
        <w:t xml:space="preserve">presents </w:t>
      </w:r>
      <w:r>
        <w:t xml:space="preserve">today </w:t>
      </w:r>
      <w:r>
        <w:t xml:space="preserve">for </w:t>
      </w:r>
      <w:r>
        <w:t xml:space="preserve">care </w:t>
      </w:r>
      <w:r>
        <w:t xml:space="preserve">of </w:t>
      </w:r>
      <w:r>
        <w:rPr>
          <w:shd w:fill="FEFEFD"/>
        </w:rPr>
        <w:t xml:space="preserve">painful </w:t>
      </w:r>
      <w:r>
        <w:rPr>
          <w:shd w:fill="FEFEFE"/>
        </w:rPr>
        <w:t xml:space="preserve">calluses </w:t>
      </w:r>
      <w:r>
        <w:t xml:space="preserve">and </w:t>
      </w:r>
      <w:r>
        <w:rPr>
          <w:shd w:fill="FEFEFE"/>
        </w:rPr>
        <w:t xml:space="preserve">benign </w:t>
      </w:r>
      <w:r>
        <w:rPr>
          <w:shd w:fill="FDFD98"/>
        </w:rPr>
        <w:t xml:space="preserve">lesions </w:t>
      </w:r>
      <w:r>
        <w:t xml:space="preserve">. </w:t>
      </w:r>
    </w:p>
    <w:p>
      <w:r>
        <w:rPr>
          <w:b/>
          <w:shd w:fill="FDFD96"/>
        </w:rPr>
        <w:t xml:space="preserve">acute </w:t>
      </w:r>
      <w:r>
        <w:rPr>
          <w:shd w:fill="FDFD96"/>
        </w:rPr>
        <w:t xml:space="preserve">foot </w:t>
      </w:r>
      <w:r>
        <w:t xml:space="preserve">or </w:t>
      </w:r>
      <w:r>
        <w:rPr>
          <w:shd w:fill="FDFD96"/>
        </w:rPr>
        <w:t xml:space="preserve">ankle </w:t>
      </w:r>
      <w:r>
        <w:rPr>
          <w:shd w:fill="FDFD96"/>
        </w:rPr>
        <w:t xml:space="preserve">sprain </w:t>
      </w:r>
      <w:r>
        <w:t xml:space="preserve">, </w:t>
      </w:r>
      <w:r>
        <w:t xml:space="preserve">possible </w:t>
      </w:r>
      <w:r>
        <w:rPr>
          <w:shd w:fill="FEFEF7"/>
        </w:rPr>
        <w:t xml:space="preserve">small </w:t>
      </w:r>
      <w:r>
        <w:rPr>
          <w:shd w:fill="FDFD99"/>
        </w:rPr>
        <w:t xml:space="preserve">fracture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58-year-old </w:t>
      </w:r>
      <w:r>
        <w:rPr>
          <w:shd w:fill="D3D3D3"/>
        </w:rPr>
        <w:t xml:space="preserve">female </w:t>
      </w:r>
      <w:r>
        <w:t xml:space="preserve">, </w:t>
      </w:r>
      <w:r>
        <w:t xml:space="preserve">referred </w:t>
      </w:r>
      <w:r>
        <w:t xml:space="preserve">to </w:t>
      </w:r>
      <w:r>
        <w:rPr>
          <w:b/>
        </w:rPr>
        <w:t xml:space="preserve">therapy </w:t>
      </w:r>
      <w:r>
        <w:t xml:space="preserve">due </w:t>
      </w:r>
      <w:r>
        <w:t xml:space="preserve">to </w:t>
      </w:r>
      <w:r>
        <w:rPr>
          <w:shd w:fill="FEFEFE"/>
        </w:rPr>
        <w:t xml:space="preserve">left </w:t>
      </w:r>
      <w:r>
        <w:rPr>
          <w:shd w:fill="FEFEF6"/>
        </w:rPr>
        <w:t xml:space="preserve">knee </w:t>
      </w:r>
      <w:r>
        <w:rPr>
          <w:shd w:fill="FEFEFE"/>
        </w:rPr>
        <w:t xml:space="preserve">osteoarthritis </w:t>
      </w:r>
      <w:r>
        <w:t xml:space="preserve">. </w:t>
      </w:r>
      <w:r>
        <w:t xml:space="preserve">the </w:t>
      </w:r>
      <w:r>
        <w:t xml:space="preserve">patient </w:t>
      </w:r>
      <w:r>
        <w:t xml:space="preserve">states </w:t>
      </w:r>
      <w:r>
        <w:t xml:space="preserve">that </w:t>
      </w:r>
      <w:r>
        <w:rPr>
          <w:b/>
        </w:rPr>
        <w:t xml:space="preserve">approximately </w:t>
      </w:r>
      <w:r>
        <w:rPr>
          <w:shd w:fill="FFBAC4"/>
        </w:rPr>
        <w:t xml:space="preserve">2 </w:t>
      </w:r>
      <w:r>
        <w:rPr>
          <w:shd w:fill="FFC0C9"/>
        </w:rPr>
        <w:t xml:space="preserve">years </w:t>
      </w:r>
      <w:r>
        <w:rPr>
          <w:b/>
        </w:rPr>
        <w:t xml:space="preserve">ago </w:t>
      </w:r>
      <w:r>
        <w:t xml:space="preserve">, </w:t>
      </w:r>
      <w:r>
        <w:t xml:space="preserve">she </w:t>
      </w:r>
      <w:r>
        <w:rPr>
          <w:shd w:fill="FEFEFE"/>
        </w:rPr>
        <w:t xml:space="preserve">fell </w:t>
      </w:r>
      <w:r>
        <w:t xml:space="preserve">to </w:t>
      </w:r>
      <w:r>
        <w:t xml:space="preserve">the </w:t>
      </w:r>
      <w:r>
        <w:rPr>
          <w:shd w:fill="FDFDB9"/>
        </w:rPr>
        <w:t xml:space="preserve">ground </w:t>
      </w:r>
      <w:r>
        <w:t xml:space="preserve">and </w:t>
      </w:r>
      <w:r>
        <w:rPr>
          <w:shd w:fill="FDFDA5"/>
        </w:rPr>
        <w:t xml:space="preserve">thereafter </w:t>
      </w:r>
      <w:r>
        <w:t xml:space="preserve">had </w:t>
      </w:r>
      <w:r>
        <w:rPr>
          <w:shd w:fill="FEFEFE"/>
        </w:rPr>
        <w:t xml:space="preserve">blood </w:t>
      </w:r>
      <w:r>
        <w:rPr>
          <w:shd w:fill="FEFEF5"/>
        </w:rPr>
        <w:t xml:space="preserve">clots </w:t>
      </w:r>
      <w:r>
        <w:t xml:space="preserve">in </w:t>
      </w:r>
      <w:r>
        <w:t xml:space="preserve">the </w:t>
      </w:r>
      <w:r>
        <w:rPr>
          <w:shd w:fill="FEFEF7"/>
        </w:rPr>
        <w:t xml:space="preserve">knee </w:t>
      </w:r>
      <w:r>
        <w:rPr>
          <w:shd w:fill="FDFDBC"/>
        </w:rPr>
        <w:t xml:space="preserve">area </w:t>
      </w:r>
      <w:r>
        <w:t xml:space="preserve">. </w:t>
      </w:r>
      <w:r>
        <w:t xml:space="preserve">the </w:t>
      </w:r>
      <w:r>
        <w:t xml:space="preserve">patient </w:t>
      </w:r>
      <w:r>
        <w:t xml:space="preserve">was </w:t>
      </w:r>
      <w:r>
        <w:t xml:space="preserve">transferred </w:t>
      </w:r>
      <w:r>
        <w:t xml:space="preserve">from </w:t>
      </w:r>
      <w:r>
        <w:t xml:space="preserve">the </w:t>
      </w:r>
      <w:r>
        <w:t xml:space="preserve">hospital </w:t>
      </w:r>
      <w:r>
        <w:t xml:space="preserve">to </w:t>
      </w:r>
      <w:r>
        <w:t xml:space="preserve">a </w:t>
      </w:r>
      <w:r>
        <w:t xml:space="preserve">nursing </w:t>
      </w:r>
      <w:r>
        <w:t xml:space="preserve">home </w:t>
      </w:r>
      <w:r>
        <w:t xml:space="preserve">and </w:t>
      </w:r>
      <w:r>
        <w:t xml:space="preserve">lived </w:t>
      </w:r>
      <w:r>
        <w:t xml:space="preserve">there </w:t>
      </w:r>
      <w:r>
        <w:rPr>
          <w:b/>
        </w:rPr>
        <w:t xml:space="preserve">for </w:t>
      </w:r>
      <w:r>
        <w:rPr>
          <w:shd w:fill="FFFEFE"/>
        </w:rPr>
        <w:t xml:space="preserve">1 </w:t>
      </w:r>
      <w:r>
        <w:rPr>
          <w:shd w:fill="FFF7F8"/>
        </w:rPr>
        <w:t xml:space="preserve">year </w:t>
      </w:r>
      <w:r>
        <w:t xml:space="preserve">. </w:t>
      </w:r>
      <w:r>
        <w:t xml:space="preserve">the </w:t>
      </w:r>
      <w:r>
        <w:t xml:space="preserve">patient </w:t>
      </w:r>
      <w:r>
        <w:t xml:space="preserve">states </w:t>
      </w:r>
      <w:r>
        <w:t xml:space="preserve">that </w:t>
      </w:r>
      <w:r>
        <w:t xml:space="preserve">her </w:t>
      </w:r>
      <w:r>
        <w:t xml:space="preserve">primary </w:t>
      </w:r>
      <w:r>
        <w:t xml:space="preserve">concern </w:t>
      </w:r>
      <w:r>
        <w:t xml:space="preserve">is </w:t>
      </w:r>
      <w:r>
        <w:t xml:space="preserve">her </w:t>
      </w:r>
      <w:r>
        <w:rPr>
          <w:shd w:fill="FEFEFE"/>
        </w:rPr>
        <w:t xml:space="preserve">left </w:t>
      </w:r>
      <w:r>
        <w:rPr>
          <w:shd w:fill="FEFEFE"/>
        </w:rPr>
        <w:t xml:space="preserve">knee </w:t>
      </w:r>
      <w:r>
        <w:rPr>
          <w:shd w:fill="FEFEFE"/>
        </w:rPr>
        <w:t xml:space="preserve">pain </w:t>
      </w:r>
      <w:r>
        <w:t xml:space="preserve">and </w:t>
      </w:r>
      <w:r>
        <w:t xml:space="preserve">they </w:t>
      </w:r>
      <w:r>
        <w:t xml:space="preserve">desire </w:t>
      </w:r>
      <w:r>
        <w:t xml:space="preserve">to </w:t>
      </w:r>
      <w:r>
        <w:t xml:space="preserve">walk </w:t>
      </w:r>
      <w:r>
        <w:t xml:space="preserve">short </w:t>
      </w:r>
      <w:r>
        <w:t xml:space="preserve">distances </w:t>
      </w:r>
      <w:r>
        <w:t xml:space="preserve">again </w:t>
      </w:r>
      <w:r>
        <w:t xml:space="preserve">in </w:t>
      </w:r>
      <w:r>
        <w:t xml:space="preserve">her </w:t>
      </w:r>
      <w:r>
        <w:t xml:space="preserve">home. </w:t>
      </w:r>
    </w:p>
    <w:p>
      <w:r>
        <w:t xml:space="preserve">the </w:t>
      </w:r>
      <w:r>
        <w:t xml:space="preserve">patient </w:t>
      </w:r>
      <w:r>
        <w:t xml:space="preserve">is </w:t>
      </w:r>
      <w:r>
        <w:t xml:space="preserve">a </w:t>
      </w:r>
      <w:r>
        <w:rPr>
          <w:shd w:fill="D3D3D3"/>
        </w:rPr>
        <w:t xml:space="preserve">4-month-old </w:t>
      </w:r>
      <w:r>
        <w:t xml:space="preserve">who </w:t>
      </w:r>
      <w:r>
        <w:t xml:space="preserve">presented </w:t>
      </w:r>
      <w:r>
        <w:t xml:space="preserve">with </w:t>
      </w:r>
      <w:r>
        <w:rPr>
          <w:shd w:fill="FDFD96"/>
        </w:rPr>
        <w:t xml:space="preserve">supraventricular </w:t>
      </w:r>
      <w:r>
        <w:rPr>
          <w:shd w:fill="FEFEFB"/>
        </w:rPr>
        <w:t xml:space="preserve">tachycardia </w:t>
      </w:r>
      <w:r>
        <w:t xml:space="preserve">and </w:t>
      </w:r>
      <w:r>
        <w:rPr>
          <w:shd w:fill="FEFEFE"/>
        </w:rPr>
        <w:t xml:space="preserve">persistent </w:t>
      </w:r>
      <w:r>
        <w:rPr>
          <w:shd w:fill="FDFD96"/>
        </w:rPr>
        <w:t xml:space="preserve">cyanosis </w:t>
      </w:r>
      <w:r>
        <w:t xml:space="preserve">. </w:t>
      </w:r>
    </w:p>
    <w:p>
      <w:r>
        <w:t xml:space="preserve">single </w:t>
      </w:r>
      <w:r>
        <w:rPr>
          <w:b/>
          <w:shd w:fill="92EE92"/>
        </w:rPr>
        <w:t xml:space="preserve">frontal </w:t>
      </w:r>
      <w:r>
        <w:rPr>
          <w:b/>
          <w:shd w:fill="91EE91"/>
        </w:rPr>
        <w:t xml:space="preserve">view </w:t>
      </w:r>
      <w:r>
        <w:rPr>
          <w:b/>
          <w:shd w:fill="B7F4B7"/>
        </w:rPr>
        <w:t xml:space="preserve">of </w:t>
      </w:r>
      <w:r>
        <w:rPr>
          <w:b/>
          <w:shd w:fill="99EF99"/>
        </w:rPr>
        <w:t xml:space="preserve">the </w:t>
      </w:r>
      <w:r>
        <w:rPr>
          <w:b/>
          <w:shd w:fill="92EE92"/>
        </w:rPr>
        <w:t xml:space="preserve">chest </w:t>
      </w:r>
      <w:r>
        <w:t xml:space="preserve">. </w:t>
      </w:r>
      <w:r>
        <w:rPr>
          <w:shd w:fill="FDFD96"/>
        </w:rPr>
        <w:t xml:space="preserve">respiratory </w:t>
      </w:r>
      <w:r>
        <w:rPr>
          <w:shd w:fill="FDFD96"/>
        </w:rPr>
        <w:t xml:space="preserve">distress </w:t>
      </w:r>
      <w:r>
        <w:t xml:space="preserve">. </w:t>
      </w:r>
      <w:r>
        <w:t xml:space="preserve">the </w:t>
      </w:r>
      <w:r>
        <w:t xml:space="preserve">patient </w:t>
      </w:r>
      <w:r>
        <w:t xml:space="preserve">has </w:t>
      </w:r>
      <w:r>
        <w:t xml:space="preserve">a </w:t>
      </w:r>
      <w:r>
        <w:t xml:space="preserve">history </w:t>
      </w:r>
      <w:r>
        <w:t xml:space="preserve">of </w:t>
      </w:r>
      <w:r>
        <w:rPr>
          <w:shd w:fill="FDFDA2"/>
        </w:rPr>
        <w:t xml:space="preserve">malrotation </w:t>
      </w:r>
      <w:r>
        <w:t xml:space="preserve">. </w:t>
      </w:r>
    </w:p>
    <w:p>
      <w:r>
        <w:t xml:space="preserve">she </w:t>
      </w:r>
      <w:r>
        <w:t xml:space="preserve">was </w:t>
      </w:r>
      <w:r>
        <w:t xml:space="preserve">admitted </w:t>
      </w:r>
      <w:r>
        <w:t xml:space="preserve">following </w:t>
      </w:r>
      <w:r>
        <w:t xml:space="preserve">an </w:t>
      </w:r>
      <w:r>
        <w:rPr>
          <w:b/>
          <w:shd w:fill="8CD0EB"/>
        </w:rPr>
        <w:t xml:space="preserve">overdose </w:t>
      </w:r>
      <w:r>
        <w:t xml:space="preserve">of </w:t>
      </w:r>
      <w:r>
        <w:rPr>
          <w:shd w:fill="87CEEB"/>
        </w:rPr>
        <w:t xml:space="preserve">citalopram </w:t>
      </w:r>
      <w:r>
        <w:t xml:space="preserve">and </w:t>
      </w:r>
      <w:r>
        <w:rPr>
          <w:shd w:fill="87CEEB"/>
        </w:rPr>
        <w:t xml:space="preserve">warfarin </w:t>
      </w:r>
      <w:r>
        <w:t xml:space="preserve">. </w:t>
      </w:r>
      <w:r>
        <w:t xml:space="preserve">the </w:t>
      </w:r>
      <w:r>
        <w:t xml:space="preserve">patient </w:t>
      </w:r>
      <w:r>
        <w:t xml:space="preserve">has </w:t>
      </w:r>
      <w:r>
        <w:t xml:space="preserve">had </w:t>
      </w:r>
      <w:r>
        <w:rPr>
          <w:b/>
          <w:shd w:fill="FEFEFE"/>
        </w:rPr>
        <w:t xml:space="preserve">increasing </w:t>
      </w:r>
      <w:r>
        <w:rPr>
          <w:shd w:fill="FEFEFD"/>
        </w:rPr>
        <w:t xml:space="preserve">depression </w:t>
      </w:r>
      <w:r>
        <w:t xml:space="preserve">and </w:t>
      </w:r>
      <w:r>
        <w:t xml:space="preserve">has </w:t>
      </w:r>
      <w:r>
        <w:t xml:space="preserve">been </w:t>
      </w:r>
      <w:r>
        <w:t xml:space="preserve">under </w:t>
      </w:r>
      <w:r>
        <w:rPr>
          <w:shd w:fill="FDFD96"/>
        </w:rPr>
        <w:t xml:space="preserve">stress </w:t>
      </w:r>
      <w:r>
        <w:t xml:space="preserve">as </w:t>
      </w:r>
      <w:r>
        <w:t xml:space="preserve">a </w:t>
      </w:r>
      <w:r>
        <w:t xml:space="preserve">result </w:t>
      </w:r>
      <w:r>
        <w:t xml:space="preserve">of </w:t>
      </w:r>
      <w:r>
        <w:rPr>
          <w:b/>
        </w:rPr>
        <w:t xml:space="preserve">dissolution </w:t>
      </w:r>
      <w:r>
        <w:t xml:space="preserve">of </w:t>
      </w:r>
      <w:r>
        <w:t xml:space="preserve">her </w:t>
      </w:r>
      <w:r>
        <w:rPr>
          <w:b/>
        </w:rPr>
        <w:t xml:space="preserve">second </w:t>
      </w:r>
      <w:r>
        <w:rPr>
          <w:b/>
        </w:rPr>
        <w:t xml:space="preserve">marriage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comes </w:t>
      </w:r>
      <w:r>
        <w:t xml:space="preserve">in </w:t>
      </w:r>
      <w:r>
        <w:t xml:space="preserve">for </w:t>
      </w:r>
      <w:r>
        <w:t xml:space="preserve">a </w:t>
      </w:r>
      <w:r>
        <w:rPr>
          <w:shd w:fill="A5F1A5"/>
        </w:rPr>
        <w:t xml:space="preserve">neurology </w:t>
      </w:r>
      <w:r>
        <w:rPr>
          <w:shd w:fill="AAF2AA"/>
        </w:rPr>
        <w:t xml:space="preserve">consultation </w:t>
      </w:r>
      <w:r>
        <w:t xml:space="preserve">regarding </w:t>
      </w:r>
      <w:r>
        <w:t xml:space="preserve">her </w:t>
      </w:r>
      <w:r>
        <w:rPr>
          <w:shd w:fill="FEFEFE"/>
        </w:rPr>
        <w:t xml:space="preserve">difficult </w:t>
      </w:r>
      <w:r>
        <w:rPr>
          <w:shd w:fill="FEFEF3"/>
        </w:rPr>
        <w:t xml:space="preserve">headaches </w:t>
      </w:r>
      <w:r>
        <w:t xml:space="preserve">, </w:t>
      </w:r>
      <w:r>
        <w:rPr>
          <w:shd w:fill="FDFD96"/>
        </w:rPr>
        <w:t xml:space="preserve">tunnel </w:t>
      </w:r>
      <w:r>
        <w:rPr>
          <w:shd w:fill="FDFD96"/>
        </w:rPr>
        <w:t xml:space="preserve">vision </w:t>
      </w:r>
      <w:r>
        <w:t xml:space="preserve">, </w:t>
      </w:r>
      <w:r>
        <w:t xml:space="preserve">and </w:t>
      </w:r>
      <w:r>
        <w:rPr>
          <w:shd w:fill="FDFD96"/>
        </w:rPr>
        <w:t xml:space="preserve">dizziness </w:t>
      </w:r>
      <w:r>
        <w:t xml:space="preserve">. </w:t>
      </w:r>
    </w:p>
    <w:p>
      <w:r>
        <w:t xml:space="preserve">patient </w:t>
      </w:r>
      <w:r>
        <w:t xml:space="preserve">presented </w:t>
      </w:r>
      <w:r>
        <w:t xml:space="preserve">with </w:t>
      </w:r>
      <w:r>
        <w:rPr>
          <w:shd w:fill="FDFDA3"/>
        </w:rPr>
        <w:t xml:space="preserve">significant </w:t>
      </w:r>
      <w:r>
        <w:rPr>
          <w:shd w:fill="FDFD96"/>
        </w:rPr>
        <w:t xml:space="preserve">m </w:t>
      </w:r>
      <w:r>
        <w:rPr>
          <w:shd w:fill="FDFD96"/>
        </w:rPr>
        <w:t xml:space="preserve">uscle </w:t>
      </w:r>
      <w:r>
        <w:rPr>
          <w:shd w:fill="FDFD96"/>
        </w:rPr>
        <w:t xml:space="preserve">tremor </w:t>
      </w:r>
      <w:r>
        <w:t xml:space="preserve">, </w:t>
      </w:r>
      <w:r>
        <w:rPr>
          <w:shd w:fill="FEFEFE"/>
        </w:rPr>
        <w:t xml:space="preserve">constant </w:t>
      </w:r>
      <w:r>
        <w:rPr>
          <w:shd w:fill="FDFD96"/>
        </w:rPr>
        <w:t xml:space="preserve">headaches </w:t>
      </w:r>
      <w:r>
        <w:t xml:space="preserve">, </w:t>
      </w:r>
      <w:r>
        <w:rPr>
          <w:shd w:fill="FDFD96"/>
        </w:rPr>
        <w:t xml:space="preserve">excessive </w:t>
      </w:r>
      <w:r>
        <w:rPr>
          <w:shd w:fill="FEFEFE"/>
        </w:rPr>
        <w:t xml:space="preserve">nervousness </w:t>
      </w:r>
      <w:r>
        <w:t xml:space="preserve">, </w:t>
      </w:r>
      <w:r>
        <w:rPr>
          <w:shd w:fill="FDFD96"/>
        </w:rPr>
        <w:t xml:space="preserve">poor </w:t>
      </w:r>
      <w:r>
        <w:rPr>
          <w:shd w:fill="FDFD96"/>
        </w:rPr>
        <w:t xml:space="preserve">concentration </w:t>
      </w:r>
      <w:r>
        <w:t xml:space="preserve">, </w:t>
      </w:r>
      <w:r>
        <w:t xml:space="preserve">and </w:t>
      </w:r>
      <w:r>
        <w:rPr>
          <w:shd w:fill="FDFD96"/>
        </w:rPr>
        <w:t xml:space="preserve">poor </w:t>
      </w:r>
      <w:r>
        <w:rPr>
          <w:shd w:fill="FEFEFE"/>
        </w:rPr>
        <w:t xml:space="preserve">ability </w:t>
      </w:r>
      <w:r>
        <w:rPr>
          <w:shd w:fill="FEFEFE"/>
        </w:rPr>
        <w:t xml:space="preserve">to </w:t>
      </w:r>
      <w:r>
        <w:rPr>
          <w:shd w:fill="FDFD97"/>
        </w:rPr>
        <w:t xml:space="preserve">focus </w:t>
      </w:r>
      <w:r>
        <w:t xml:space="preserve">. </w:t>
      </w:r>
    </w:p>
    <w:p>
      <w:r>
        <w:t xml:space="preserve">a </w:t>
      </w:r>
      <w:r>
        <w:rPr>
          <w:shd w:fill="D3D3D3"/>
        </w:rPr>
        <w:t xml:space="preserve">51-year-old </w:t>
      </w:r>
      <w:r>
        <w:rPr>
          <w:shd w:fill="D3D3D3"/>
        </w:rPr>
        <w:t xml:space="preserve">male </w:t>
      </w:r>
      <w:r>
        <w:t xml:space="preserve">with </w:t>
      </w:r>
      <w:r>
        <w:rPr>
          <w:shd w:fill="FDFD96"/>
        </w:rPr>
        <w:t xml:space="preserve">chest </w:t>
      </w:r>
      <w:r>
        <w:rPr>
          <w:shd w:fill="FDFD96"/>
        </w:rPr>
        <w:t xml:space="preserve">pain </w:t>
      </w:r>
      <w:r>
        <w:t xml:space="preserve">and </w:t>
      </w:r>
      <w:r>
        <w:t xml:space="preserve">history </w:t>
      </w:r>
      <w:r>
        <w:t xml:space="preserve">of </w:t>
      </w:r>
      <w:r>
        <w:rPr>
          <w:shd w:fill="FDFD96"/>
        </w:rPr>
        <w:t xml:space="preserve">coronary </w:t>
      </w:r>
      <w:r>
        <w:rPr>
          <w:shd w:fill="FEFEFE"/>
        </w:rPr>
        <w:t xml:space="preserve">artery </w:t>
      </w:r>
      <w:r>
        <w:rPr>
          <w:shd w:fill="FEFEEB"/>
        </w:rPr>
        <w:t xml:space="preserve">disease </w:t>
      </w:r>
      <w:r>
        <w:t xml:space="preserve">. </w:t>
      </w:r>
    </w:p>
    <w:p>
      <w:r>
        <w:t xml:space="preserve">the </w:t>
      </w:r>
      <w:r>
        <w:t xml:space="preserve">patient </w:t>
      </w:r>
      <w:r>
        <w:t xml:space="preserve">with </w:t>
      </w:r>
      <w:r>
        <w:rPr>
          <w:shd w:fill="FDFDAF"/>
        </w:rPr>
        <w:t xml:space="preserve">longstanding </w:t>
      </w:r>
      <w:r>
        <w:rPr>
          <w:shd w:fill="FEFEDC"/>
        </w:rPr>
        <w:t xml:space="preserve">bilateral </w:t>
      </w:r>
      <w:r>
        <w:rPr>
          <w:shd w:fill="FDFD98"/>
        </w:rPr>
        <w:t xml:space="preserve">arm </w:t>
      </w:r>
      <w:r>
        <w:rPr>
          <w:shd w:fill="FDFD96"/>
        </w:rPr>
        <w:t xml:space="preserve">pain </w:t>
      </w:r>
      <w:r>
        <w:t xml:space="preserve">, </w:t>
      </w:r>
      <w:r>
        <w:t xml:space="preserve">which </w:t>
      </w:r>
      <w:r>
        <w:t xml:space="preserve">is </w:t>
      </w:r>
      <w:r>
        <w:t xml:space="preserve">predominantly </w:t>
      </w:r>
      <w:r>
        <w:t xml:space="preserve">in </w:t>
      </w:r>
      <w:r>
        <w:t xml:space="preserve">the </w:t>
      </w:r>
      <w:r>
        <w:t xml:space="preserve">medial </w:t>
      </w:r>
      <w:r>
        <w:t xml:space="preserve">aspect </w:t>
      </w:r>
      <w:r>
        <w:t xml:space="preserve">of </w:t>
      </w:r>
      <w:r>
        <w:rPr>
          <w:b/>
        </w:rPr>
        <w:t xml:space="preserve">arms </w:t>
      </w:r>
      <w:r>
        <w:t xml:space="preserve">and </w:t>
      </w:r>
      <w:r>
        <w:rPr>
          <w:b/>
        </w:rPr>
        <w:t xml:space="preserve">hands </w:t>
      </w:r>
      <w:r>
        <w:t xml:space="preserve">, </w:t>
      </w:r>
      <w:r>
        <w:t xml:space="preserve">as </w:t>
      </w:r>
      <w:r>
        <w:t xml:space="preserve">well </w:t>
      </w:r>
      <w:r>
        <w:t xml:space="preserve">as </w:t>
      </w:r>
      <w:r>
        <w:rPr>
          <w:shd w:fill="FEFEF8"/>
        </w:rPr>
        <w:t xml:space="preserve">left </w:t>
      </w:r>
      <w:r>
        <w:rPr>
          <w:shd w:fill="FDFDBE"/>
        </w:rPr>
        <w:t xml:space="preserve">hand </w:t>
      </w:r>
      <w:r>
        <w:rPr>
          <w:shd w:fill="FDFDAD"/>
        </w:rPr>
        <w:t xml:space="preserve">numbness </w:t>
      </w:r>
      <w:r>
        <w:t xml:space="preserve">, </w:t>
      </w:r>
      <w:r>
        <w:rPr>
          <w:b/>
        </w:rPr>
        <w:t xml:space="preserve">worse </w:t>
      </w:r>
      <w:r>
        <w:t xml:space="preserve">at </w:t>
      </w:r>
      <w:r>
        <w:t xml:space="preserve">night </w:t>
      </w:r>
      <w:r>
        <w:t xml:space="preserve">and </w:t>
      </w:r>
      <w:r>
        <w:t xml:space="preserve">after </w:t>
      </w:r>
      <w:r>
        <w:t xml:space="preserve">doing </w:t>
      </w:r>
      <w:r>
        <w:rPr>
          <w:b/>
          <w:shd w:fill="C8E8F5"/>
        </w:rPr>
        <w:t xml:space="preserve">repetitive </w:t>
      </w:r>
      <w:r>
        <w:rPr>
          <w:b/>
          <w:shd w:fill="D6EEF8"/>
        </w:rPr>
        <w:t xml:space="preserve">work </w:t>
      </w:r>
      <w:r>
        <w:t xml:space="preserve">with </w:t>
      </w:r>
      <w:r>
        <w:rPr>
          <w:b/>
          <w:shd w:fill="A2D9EF"/>
        </w:rPr>
        <w:t xml:space="preserve">left </w:t>
      </w:r>
      <w:r>
        <w:rPr>
          <w:b/>
          <w:shd w:fill="DAEFF8"/>
        </w:rPr>
        <w:t xml:space="preserve">hand </w:t>
      </w:r>
      <w:r>
        <w:t xml:space="preserve">. 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shd w:fill="D3D3D3"/>
        </w:rPr>
        <w:t xml:space="preserve">middle-aged </w:t>
      </w:r>
      <w:r>
        <w:rPr>
          <w:shd w:fill="D3D3D3"/>
        </w:rPr>
        <w:t xml:space="preserve">female </w:t>
      </w:r>
      <w:r>
        <w:t xml:space="preserve">with </w:t>
      </w:r>
      <w:r>
        <w:rPr>
          <w:shd w:fill="FDFD96"/>
        </w:rPr>
        <w:t xml:space="preserve">low </w:t>
      </w:r>
      <w:r>
        <w:rPr>
          <w:shd w:fill="FEFEFE"/>
        </w:rPr>
        <w:t xml:space="preserve">back </w:t>
      </w:r>
      <w:r>
        <w:rPr>
          <w:shd w:fill="FDFD96"/>
        </w:rPr>
        <w:t xml:space="preserve">pain </w:t>
      </w:r>
      <w:r>
        <w:rPr>
          <w:shd w:fill="FDFD96"/>
        </w:rPr>
        <w:t xml:space="preserve">radiating </w:t>
      </w:r>
      <w:r>
        <w:t xml:space="preserve">down </w:t>
      </w:r>
      <w:r>
        <w:t xml:space="preserve">the </w:t>
      </w:r>
      <w:r>
        <w:rPr>
          <w:shd w:fill="FEFED3"/>
        </w:rPr>
        <w:t xml:space="preserve">left </w:t>
      </w:r>
      <w:r>
        <w:rPr>
          <w:shd w:fill="FEFEFC"/>
        </w:rPr>
        <w:t xml:space="preserve">leg </w:t>
      </w:r>
      <w:r>
        <w:t xml:space="preserve">and </w:t>
      </w:r>
      <w:r>
        <w:rPr>
          <w:shd w:fill="FDFDA5"/>
        </w:rPr>
        <w:t xml:space="preserve">foot </w:t>
      </w:r>
      <w:r>
        <w:t xml:space="preserve">for </w:t>
      </w:r>
      <w:r>
        <w:rPr>
          <w:shd w:fill="FFBFC9"/>
        </w:rPr>
        <w:t xml:space="preserve">one </w:t>
      </w:r>
      <w:r>
        <w:rPr>
          <w:b/>
        </w:rPr>
        <w:t xml:space="preserve">and </w:t>
      </w:r>
      <w:r>
        <w:rPr>
          <w:b/>
        </w:rPr>
        <w:t xml:space="preserve">a </w:t>
      </w:r>
      <w:r>
        <w:rPr>
          <w:shd w:fill="FFF8F9"/>
        </w:rPr>
        <w:t xml:space="preserve">half </w:t>
      </w:r>
      <w:r>
        <w:rPr>
          <w:shd w:fill="FFFBFB"/>
        </w:rPr>
        <w:t xml:space="preserve">years </w:t>
      </w:r>
      <w:r>
        <w:t xml:space="preserve">. </w:t>
      </w:r>
    </w:p>
    <w:p>
      <w:r>
        <w:rPr>
          <w:shd w:fill="FDFD96"/>
        </w:rPr>
        <w:t xml:space="preserve">marginal </w:t>
      </w:r>
      <w:r>
        <w:rPr>
          <w:shd w:fill="FDFD96"/>
        </w:rPr>
        <w:t xml:space="preserve">zone </w:t>
      </w:r>
      <w:r>
        <w:rPr>
          <w:shd w:fill="FDFD96"/>
        </w:rPr>
        <w:t xml:space="preserve">lymphoma </w:t>
      </w:r>
      <w:r>
        <w:t xml:space="preserve">( </w:t>
      </w:r>
      <w:r>
        <w:rPr>
          <w:shd w:fill="FDFD96"/>
        </w:rPr>
        <w:t xml:space="preserve">malt-type </w:t>
      </w:r>
      <w:r>
        <w:rPr>
          <w:shd w:fill="FDFD96"/>
        </w:rPr>
        <w:t xml:space="preserve">lymphoma </w:t>
      </w:r>
      <w:r>
        <w:t xml:space="preserve">). </w:t>
      </w:r>
      <w:r>
        <w:t xml:space="preserve">a </w:t>
      </w:r>
      <w:r>
        <w:rPr>
          <w:shd w:fill="FDFD96"/>
        </w:rPr>
        <w:t xml:space="preserve">mass </w:t>
      </w:r>
      <w:r>
        <w:t xml:space="preserve">was </w:t>
      </w:r>
      <w:r>
        <w:t xml:space="preserve">found </w:t>
      </w:r>
      <w:r>
        <w:t xml:space="preserve">in </w:t>
      </w:r>
      <w:r>
        <w:t xml:space="preserve">her </w:t>
      </w:r>
      <w:r>
        <w:rPr>
          <w:b/>
        </w:rPr>
        <w:t xml:space="preserve">right </w:t>
      </w:r>
      <w:r>
        <w:rPr>
          <w:b/>
        </w:rPr>
        <w:t xml:space="preserve">breast </w:t>
      </w:r>
      <w:r>
        <w:t xml:space="preserve">on </w:t>
      </w:r>
      <w:r>
        <w:rPr>
          <w:b/>
        </w:rPr>
        <w:t xml:space="preserve">physical </w:t>
      </w:r>
      <w:r>
        <w:rPr>
          <w:shd w:fill="FCFEFC"/>
        </w:rPr>
        <w:t xml:space="preserve">examination </w:t>
      </w:r>
      <w:r>
        <w:t xml:space="preserve">. </w:t>
      </w:r>
      <w:r>
        <w:t xml:space="preserve">she </w:t>
      </w:r>
      <w:r>
        <w:t xml:space="preserve">had </w:t>
      </w:r>
      <w:r>
        <w:t xml:space="preserve">a </w:t>
      </w:r>
      <w:r>
        <w:rPr>
          <w:shd w:fill="FCFEFC"/>
        </w:rPr>
        <w:t xml:space="preserve">mammogram </w:t>
      </w:r>
      <w:r>
        <w:t xml:space="preserve">and </w:t>
      </w:r>
      <w:r>
        <w:rPr>
          <w:b/>
        </w:rPr>
        <w:t xml:space="preserve">ultrasound </w:t>
      </w:r>
      <w:r>
        <w:t xml:space="preserve">, </w:t>
      </w:r>
      <w:r>
        <w:t xml:space="preserve">which </w:t>
      </w:r>
      <w:r>
        <w:t xml:space="preserve">confirmed </w:t>
      </w:r>
      <w:r>
        <w:t xml:space="preserve">the </w:t>
      </w:r>
      <w:r>
        <w:rPr>
          <w:b/>
        </w:rPr>
        <w:t xml:space="preserve">right </w:t>
      </w:r>
      <w:r>
        <w:rPr>
          <w:b/>
        </w:rPr>
        <w:t xml:space="preserve">breast </w:t>
      </w:r>
      <w:r>
        <w:rPr>
          <w:b/>
        </w:rPr>
        <w:t xml:space="preserve">mass </w:t>
      </w:r>
      <w:r>
        <w:t xml:space="preserve">. </w:t>
      </w:r>
    </w:p>
    <w:p>
      <w:r>
        <w:t xml:space="preserve">patient </w:t>
      </w:r>
      <w:r>
        <w:t xml:space="preserve">with </w:t>
      </w:r>
      <w:r>
        <w:rPr>
          <w:b/>
          <w:shd w:fill="FDFDA1"/>
        </w:rPr>
        <w:t xml:space="preserve">worsening </w:t>
      </w:r>
      <w:r>
        <w:rPr>
          <w:shd w:fill="FDFD9E"/>
        </w:rPr>
        <w:t xml:space="preserve">shortness </w:t>
      </w:r>
      <w:r>
        <w:rPr>
          <w:b/>
        </w:rPr>
        <w:t xml:space="preserve">of </w:t>
      </w:r>
      <w:r>
        <w:rPr>
          <w:shd w:fill="FDFD96"/>
        </w:rPr>
        <w:t xml:space="preserve">breath </w:t>
      </w:r>
      <w:r>
        <w:t xml:space="preserve">and </w:t>
      </w:r>
      <w:r>
        <w:rPr>
          <w:shd w:fill="FDFD96"/>
        </w:rPr>
        <w:t xml:space="preserve">cough </w:t>
      </w:r>
      <w:r>
        <w:t xml:space="preserve">. </w:t>
      </w:r>
    </w:p>
    <w:p>
      <w:r>
        <w:t xml:space="preserve">patient </w:t>
      </w:r>
      <w:r>
        <w:t xml:space="preserve">has </w:t>
      </w:r>
      <w:r>
        <w:t xml:space="preserve">had </w:t>
      </w:r>
      <w:r>
        <w:rPr>
          <w:shd w:fill="FDFDA4"/>
        </w:rPr>
        <w:t xml:space="preserve">multiple </w:t>
      </w:r>
      <w:r>
        <w:rPr>
          <w:shd w:fill="FDFD98"/>
        </w:rPr>
        <w:t xml:space="preserve">problems </w:t>
      </w:r>
      <w:r>
        <w:t xml:space="preserve">with </w:t>
      </w:r>
      <w:r>
        <w:rPr>
          <w:b/>
          <w:shd w:fill="FDFDB8"/>
        </w:rPr>
        <w:t xml:space="preserve">his </w:t>
      </w:r>
      <w:r>
        <w:rPr>
          <w:shd w:fill="FDFD9B"/>
        </w:rPr>
        <w:t xml:space="preserve">teeth </w:t>
      </w:r>
      <w:r>
        <w:t xml:space="preserve">due </w:t>
      </w:r>
      <w:r>
        <w:t xml:space="preserve">to </w:t>
      </w:r>
      <w:r>
        <w:rPr>
          <w:b/>
          <w:shd w:fill="FDFDB5"/>
        </w:rPr>
        <w:t xml:space="preserve">extensive </w:t>
      </w:r>
      <w:r>
        <w:rPr>
          <w:shd w:fill="FDFD9C"/>
        </w:rPr>
        <w:t xml:space="preserve">d </w:t>
      </w:r>
      <w:r>
        <w:rPr>
          <w:shd w:fill="FDFD9D"/>
        </w:rPr>
        <w:t xml:space="preserve">ental </w:t>
      </w:r>
      <w:r>
        <w:rPr>
          <w:shd w:fill="FDFD9B"/>
        </w:rPr>
        <w:t xml:space="preserve">disease </w:t>
      </w:r>
      <w:r>
        <w:t xml:space="preserve">and </w:t>
      </w:r>
      <w:r>
        <w:t xml:space="preserve">has </w:t>
      </w:r>
      <w:r>
        <w:t xml:space="preserve">had </w:t>
      </w:r>
      <w:r>
        <w:rPr>
          <w:shd w:fill="FEFEFB"/>
        </w:rPr>
        <w:t xml:space="preserve">many </w:t>
      </w:r>
      <w:r>
        <w:t xml:space="preserve">of </w:t>
      </w:r>
      <w:r>
        <w:t xml:space="preserve">his </w:t>
      </w:r>
      <w:r>
        <w:rPr>
          <w:b/>
          <w:shd w:fill="FEFED4"/>
        </w:rPr>
        <w:t xml:space="preserve">teeth </w:t>
      </w:r>
      <w:r>
        <w:rPr>
          <w:b/>
          <w:shd w:fill="FDFDAD"/>
        </w:rPr>
        <w:t xml:space="preserve">pulled </w:t>
      </w:r>
      <w:r>
        <w:t xml:space="preserve">, </w:t>
      </w:r>
      <w:r>
        <w:t xml:space="preserve">now </w:t>
      </w:r>
      <w:r>
        <w:t xml:space="preserve">complains </w:t>
      </w:r>
      <w:r>
        <w:t xml:space="preserve">of </w:t>
      </w:r>
      <w:r>
        <w:rPr>
          <w:shd w:fill="FEFEF4"/>
        </w:rPr>
        <w:t xml:space="preserve">new </w:t>
      </w:r>
      <w:r>
        <w:rPr>
          <w:shd w:fill="FEFEFE"/>
        </w:rPr>
        <w:t xml:space="preserve">tooth </w:t>
      </w:r>
      <w:r>
        <w:rPr>
          <w:shd w:fill="FDFD99"/>
        </w:rPr>
        <w:t xml:space="preserve">pain </w:t>
      </w:r>
      <w:r>
        <w:t xml:space="preserve">to </w:t>
      </w:r>
      <w:r>
        <w:rPr>
          <w:b/>
        </w:rPr>
        <w:t xml:space="preserve">both </w:t>
      </w:r>
      <w:r>
        <w:rPr>
          <w:shd w:fill="FEFEFD"/>
        </w:rPr>
        <w:t xml:space="preserve">u </w:t>
      </w:r>
      <w:r>
        <w:rPr>
          <w:shd w:fill="FEFED5"/>
        </w:rPr>
        <w:t xml:space="preserve">pper </w:t>
      </w:r>
      <w:r>
        <w:t xml:space="preserve">and </w:t>
      </w:r>
      <w:r>
        <w:rPr>
          <w:shd w:fill="FDFDA7"/>
        </w:rPr>
        <w:t xml:space="preserve">lower </w:t>
      </w:r>
      <w:r>
        <w:rPr>
          <w:shd w:fill="FDFDB1"/>
        </w:rPr>
        <w:t xml:space="preserve">teeth </w:t>
      </w:r>
      <w:r>
        <w:t xml:space="preserve">on </w:t>
      </w:r>
      <w:r>
        <w:t xml:space="preserve">the </w:t>
      </w:r>
      <w:r>
        <w:rPr>
          <w:shd w:fill="FDFDB6"/>
        </w:rPr>
        <w:t xml:space="preserve">left </w:t>
      </w:r>
      <w:r>
        <w:rPr>
          <w:shd w:fill="FEFEF7"/>
        </w:rPr>
        <w:t xml:space="preserve">side </w:t>
      </w:r>
      <w:r>
        <w:t xml:space="preserve">for </w:t>
      </w:r>
      <w:r>
        <w:rPr>
          <w:shd w:fill="FFD2D9"/>
        </w:rPr>
        <w:t xml:space="preserve">approximately </w:t>
      </w:r>
      <w:r>
        <w:rPr>
          <w:shd w:fill="FFCCD4"/>
        </w:rPr>
        <w:t xml:space="preserve">three </w:t>
      </w:r>
      <w:r>
        <w:rPr>
          <w:shd w:fill="FFF6F7"/>
        </w:rPr>
        <w:t xml:space="preserve">days </w:t>
      </w:r>
      <w:r>
        <w:t xml:space="preserve">.. </w:t>
      </w:r>
    </w:p>
    <w:p>
      <w:r>
        <w:t xml:space="preserve">a </w:t>
      </w:r>
      <w:r>
        <w:rPr>
          <w:shd w:fill="D3D3D3"/>
        </w:rPr>
        <w:t xml:space="preserve">54-year-old </w:t>
      </w:r>
      <w:r>
        <w:t xml:space="preserve">patient, </w:t>
      </w:r>
      <w:r>
        <w:t xml:space="preserve">here </w:t>
      </w:r>
      <w:r>
        <w:t xml:space="preserve">for </w:t>
      </w:r>
      <w:r>
        <w:t xml:space="preserve">evaluation </w:t>
      </w:r>
      <w:r>
        <w:t xml:space="preserve">of </w:t>
      </w:r>
      <w:r>
        <w:rPr>
          <w:shd w:fill="FEFEFE"/>
        </w:rPr>
        <w:t xml:space="preserve">new-onset </w:t>
      </w:r>
      <w:r>
        <w:rPr>
          <w:shd w:fill="FEFEFE"/>
        </w:rPr>
        <w:t xml:space="preserve">swelling </w:t>
      </w:r>
      <w:r>
        <w:t xml:space="preserve">of </w:t>
      </w:r>
      <w:r>
        <w:t xml:space="preserve">the </w:t>
      </w:r>
      <w:r>
        <w:rPr>
          <w:shd w:fill="FEFEFE"/>
        </w:rPr>
        <w:t xml:space="preserve">tongue </w:t>
      </w:r>
      <w:r>
        <w:t xml:space="preserve">. </w:t>
      </w:r>
    </w:p>
    <w:p>
      <w:r>
        <w:rPr>
          <w:b/>
        </w:rPr>
        <w:t xml:space="preserve">negative </w:t>
      </w:r>
      <w:r>
        <w:t xml:space="preserve">for </w:t>
      </w:r>
      <w:r>
        <w:t xml:space="preserve">any </w:t>
      </w:r>
      <w:r>
        <w:rPr>
          <w:shd w:fill="FDFD96"/>
        </w:rPr>
        <w:t xml:space="preserve">nausea </w:t>
      </w:r>
      <w:r>
        <w:t xml:space="preserve">, </w:t>
      </w:r>
      <w:r>
        <w:rPr>
          <w:shd w:fill="FDFD96"/>
        </w:rPr>
        <w:t xml:space="preserve">vomiting </w:t>
      </w:r>
      <w:r>
        <w:t xml:space="preserve">, </w:t>
      </w:r>
      <w:r>
        <w:rPr>
          <w:shd w:fill="FDFD96"/>
        </w:rPr>
        <w:t xml:space="preserve">fevers </w:t>
      </w:r>
      <w:r>
        <w:t xml:space="preserve">, </w:t>
      </w:r>
      <w:r>
        <w:rPr>
          <w:shd w:fill="FEFEFE"/>
        </w:rPr>
        <w:t xml:space="preserve">chills </w:t>
      </w:r>
      <w:r>
        <w:t xml:space="preserve">, </w:t>
      </w:r>
      <w:r>
        <w:t xml:space="preserve">or </w:t>
      </w:r>
      <w:r>
        <w:rPr>
          <w:shd w:fill="FEFEFE"/>
        </w:rPr>
        <w:t xml:space="preserve">weight </w:t>
      </w:r>
      <w:r>
        <w:rPr>
          <w:shd w:fill="FEFEFE"/>
        </w:rPr>
        <w:t xml:space="preserve">loss </w:t>
      </w:r>
      <w:r>
        <w:t xml:space="preserve">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