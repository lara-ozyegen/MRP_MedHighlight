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3E3E3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DDDDD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8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t xml:space="preserve">taking </w:t>
      </w:r>
      <w:r>
        <w:rPr>
          <w:shd w:fill="87CEEB"/>
        </w:rPr>
        <w:t xml:space="preserve">ferrous </w:t>
      </w:r>
      <w:r>
        <w:rPr>
          <w:shd w:fill="88CE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98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A2"/>
        </w:rPr>
        <w:t xml:space="preserve">extremely </w:t>
      </w:r>
      <w:r>
        <w:rPr>
          <w:shd w:fill="FDFD9B"/>
        </w:rPr>
        <w:t xml:space="preserve">low </w:t>
      </w:r>
      <w:r>
        <w:rPr>
          <w:shd w:fill="FDFD9B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C"/>
        </w:rPr>
        <w:t xml:space="preserve">my </w:t>
      </w:r>
      <w:r>
        <w:rPr>
          <w:b/>
          <w:shd w:fill="FDFDC1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b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F2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rPr>
          <w:b/>
          <w:shd w:fill="B0DEF1"/>
        </w:rP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b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8FCFD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0EE90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DFEFD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DFDFD"/>
        </w:rPr>
        <w:t xml:space="preserve">person </w:t>
      </w:r>
      <w:r>
        <w:t xml:space="preserve">with </w:t>
      </w:r>
      <w:r>
        <w:rPr>
          <w:shd w:fill="FEFEFE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t xml:space="preserve">many </w:t>
      </w:r>
      <w:r>
        <w:rPr>
          <w:b/>
          <w:shd w:fill="FFC8D0"/>
        </w:rPr>
        <w:t xml:space="preserve">days </w:t>
      </w:r>
      <w:r>
        <w:rPr>
          <w:shd w:fill="FDFDB0"/>
        </w:rPr>
        <w:t xml:space="preserve">post </w:t>
      </w:r>
      <w:r>
        <w:rPr>
          <w:shd w:fill="FDFD98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BEC8"/>
        </w:rPr>
        <w:t xml:space="preserve">3 </w:t>
      </w:r>
      <w:r>
        <w:rPr>
          <w:shd w:fill="FFBEC8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t xml:space="preserve">suffering </w:t>
      </w:r>
      <w:r>
        <w:t xml:space="preserve">from </w:t>
      </w:r>
      <w:r>
        <w:t xml:space="preserve">the </w:t>
      </w:r>
      <w:r>
        <w:rPr>
          <w:shd w:fill="FDFD9C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9C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0EE90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EFEFE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rPr>
          <w:b/>
          <w:shd w:fill="FFFEFE"/>
        </w:rP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</w:rPr>
        <w:t xml:space="preserve">covid </w:t>
      </w:r>
      <w:r>
        <w:rPr>
          <w:shd w:fill="FEFEFE"/>
        </w:rPr>
        <w:t xml:space="preserve">patients' </w:t>
      </w:r>
      <w:r>
        <w:rPr>
          <w:shd w:fill="CDF7CD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shd w:fill="FCFEFC"/>
        </w:rPr>
        <w:t xml:space="preserve">wbc </w:t>
      </w:r>
      <w:r>
        <w:t xml:space="preserve">of </w:t>
      </w:r>
      <w:r>
        <w:rPr>
          <w:b/>
          <w:shd w:fill="FEFEFA"/>
        </w:rPr>
        <w:t xml:space="preserve">5.5 </w:t>
      </w:r>
      <w:r>
        <w:t xml:space="preserve">, </w:t>
      </w:r>
      <w:r>
        <w:rPr>
          <w:b/>
          <w:shd w:fill="FEFEFE"/>
        </w:rPr>
        <w:t xml:space="preserve">mildly </w:t>
      </w:r>
      <w:r>
        <w:rPr>
          <w:b/>
          <w:shd w:fill="FDFD9C"/>
        </w:rPr>
        <w:t xml:space="preserve">elevated </w:t>
      </w:r>
      <w:r>
        <w:rPr>
          <w:b/>
          <w:shd w:fill="FDFD98"/>
        </w:rPr>
        <w:t xml:space="preserve">neutrophils </w:t>
      </w:r>
      <w:r>
        <w:t xml:space="preserve">( </w:t>
      </w:r>
      <w:r>
        <w:rPr>
          <w:b/>
          <w:shd w:fill="FDFDC0"/>
        </w:rPr>
        <w:t xml:space="preserve">3.7 </w:t>
      </w:r>
      <w:r>
        <w:t xml:space="preserve">) </w:t>
      </w:r>
      <w:r>
        <w:rPr>
          <w:b/>
          <w:shd w:fill="FDFDB0"/>
        </w:rPr>
        <w:t xml:space="preserve">mildly </w:t>
      </w:r>
      <w:r>
        <w:rPr>
          <w:b/>
          <w:shd w:fill="FEFEFE"/>
        </w:rPr>
        <w:t xml:space="preserve">low </w:t>
      </w:r>
      <w:r>
        <w:rPr>
          <w:b/>
          <w:shd w:fill="FDFD98"/>
        </w:rPr>
        <w:t xml:space="preserve">lymphocytes </w:t>
      </w:r>
      <w:r>
        <w:t xml:space="preserve">( </w:t>
      </w:r>
      <w:r>
        <w:rPr>
          <w:b/>
          <w:shd w:fill="FDFD96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8"/>
        </w:rPr>
        <w:t xml:space="preserve">platelets </w:t>
      </w:r>
      <w:r>
        <w:t xml:space="preserve">of </w:t>
      </w:r>
      <w:r>
        <w:rPr>
          <w:b/>
          <w:shd w:fill="FEFEFE"/>
        </w:rPr>
        <w:t xml:space="preserve">250 </w:t>
      </w:r>
      <w:r>
        <w:t xml:space="preserve">. </w:t>
      </w:r>
      <w:r>
        <w:t xml:space="preserve">my </w:t>
      </w:r>
      <w:r>
        <w:rPr>
          <w:shd w:fill="95EE95"/>
        </w:rPr>
        <w:t xml:space="preserve">hemoglobin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1EE91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shd w:fill="FDFDBE"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B6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shd w:fill="FEFEEE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4E4E4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covid </w:t>
      </w:r>
      <w:r>
        <w:rPr>
          <w:shd w:fill="FDFD97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D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D"/>
        </w:rPr>
        <w:t xml:space="preserve">shopping </w:t>
      </w:r>
      <w:r>
        <w:rPr>
          <w:shd w:fill="FDFDA7"/>
        </w:rPr>
        <w:t xml:space="preserve">cart </w:t>
      </w:r>
      <w:r>
        <w:t xml:space="preserve">. </w:t>
      </w:r>
      <w:r>
        <w:t xml:space="preserve">my </w:t>
      </w:r>
      <w:r>
        <w:t xml:space="preserve">current </w:t>
      </w:r>
      <w:r>
        <w:rPr>
          <w:b/>
          <w:shd w:fill="CAE9F6"/>
        </w:rP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97"/>
        </w:rPr>
        <w:t xml:space="preserve">covid </w:t>
      </w:r>
      <w:r>
        <w:rPr>
          <w:b/>
          <w:shd w:fill="FDFD96"/>
        </w:rPr>
        <w:t xml:space="preserve">rose </w:t>
      </w:r>
      <w:r>
        <w:t xml:space="preserve">with </w:t>
      </w:r>
      <w:r>
        <w:rPr>
          <w:shd w:fill="FEFEFD"/>
        </w:rPr>
        <w:t xml:space="preserve">cut </w:t>
      </w:r>
      <w:r>
        <w:t xml:space="preserve">in </w:t>
      </w:r>
      <w:r>
        <w:rPr>
          <w:shd w:fill="FEFEFB"/>
        </w:rPr>
        <w:t xml:space="preserve">hand </w:t>
      </w:r>
      <w:r>
        <w:t xml:space="preserve">and </w:t>
      </w:r>
      <w:r>
        <w:rPr>
          <w:b/>
          <w:shd w:fill="FEFEFE"/>
        </w:rPr>
        <w:t xml:space="preserve">touching </w:t>
      </w:r>
      <w:r>
        <w:t xml:space="preserve">a </w:t>
      </w:r>
      <w:r>
        <w:rPr>
          <w:b/>
          <w:shd w:fill="FEFEFE"/>
        </w:rPr>
        <w:t xml:space="preserve">shopping </w:t>
      </w:r>
      <w: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9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D"/>
        </w:rPr>
        <w:t xml:space="preserve">hand </w:t>
      </w:r>
      <w:r>
        <w:t xml:space="preserve">and </w:t>
      </w:r>
      <w:r>
        <w:rPr>
          <w:b/>
        </w:rPr>
        <w:t xml:space="preserve">touching </w:t>
      </w:r>
      <w:r>
        <w:t xml:space="preserve">a </w:t>
      </w:r>
      <w:r>
        <w:rPr>
          <w:shd w:fill="FEFEFD"/>
        </w:rPr>
        <w:t xml:space="preserve">shopping </w:t>
      </w:r>
      <w:r>
        <w:rPr>
          <w:b/>
          <w:shd w:fill="99D5EE"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7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b/>
        </w:rPr>
        <w:t xml:space="preserve">droplet </w:t>
      </w:r>
      <w:r>
        <w:rPr>
          <w:b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8E8E8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C0"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shd w:fill="FDFDAE"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rPr>
          <w:b/>
          <w:shd w:fill="FDFD99"/>
        </w:rPr>
        <w:t xml:space="preserve">my </w:t>
      </w:r>
      <w:r>
        <w:rPr>
          <w:shd w:fill="FDFD9D"/>
        </w:rPr>
        <w:t xml:space="preserve">back </w:t>
      </w:r>
      <w:r>
        <w:rPr>
          <w:shd w:fill="FDFD9F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F6"/>
        </w:rPr>
        <w:t xml:space="preserve">pain </w:t>
      </w:r>
      <w:r>
        <w:t xml:space="preserve">has </w:t>
      </w:r>
      <w:r>
        <w:rPr>
          <w:b/>
          <w:shd w:fill="FDFDA3"/>
        </w:rPr>
        <w:t xml:space="preserve">gone </w:t>
      </w:r>
      <w:r>
        <w:rPr>
          <w:b/>
          <w:shd w:fill="FEFED7"/>
        </w:rPr>
        <w:t xml:space="preserve">down </w:t>
      </w:r>
      <w:r>
        <w:t xml:space="preserve">but </w:t>
      </w:r>
      <w:r>
        <w:rPr>
          <w:b/>
          <w:shd w:fill="FDFDC5"/>
        </w:rP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1"/>
        </w:rPr>
        <w:t xml:space="preserve">pain </w:t>
      </w:r>
      <w:r>
        <w:t xml:space="preserve">on </w:t>
      </w:r>
      <w:r>
        <w:t xml:space="preserve">the </w:t>
      </w:r>
      <w:r>
        <w:rPr>
          <w:shd w:fill="FEFEFB"/>
        </w:rPr>
        <w:t xml:space="preserve">left </w:t>
      </w:r>
      <w:r>
        <w:rPr>
          <w:shd w:fill="FDFDA0"/>
        </w:rPr>
        <w:t xml:space="preserve">side </w:t>
      </w:r>
      <w:r>
        <w:rPr>
          <w:shd w:fill="FEFEF9"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E5F4FA"/>
        </w:rPr>
        <w:t xml:space="preserve">ibuprofen </w:t>
      </w:r>
      <w:r>
        <w:rPr>
          <w:shd w:fill="C8E8F5"/>
        </w:rPr>
        <w:t xml:space="preserve">500 </w:t>
      </w:r>
      <w:r>
        <w:rPr>
          <w:shd w:fill="FCFD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8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rPr>
          <w:b/>
          <w:shd w:fill="B7E1F3"/>
        </w:rP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6"/>
        </w:rPr>
        <w:t xml:space="preserve">pain </w:t>
      </w:r>
      <w:r>
        <w:t xml:space="preserve">on </w:t>
      </w:r>
      <w:r>
        <w:t xml:space="preserve">an </w:t>
      </w:r>
      <w:r>
        <w:rPr>
          <w:shd w:fill="A1F0A1"/>
        </w:rPr>
        <w:t xml:space="preserve">intensity </w:t>
      </w:r>
      <w:r>
        <w:rPr>
          <w:shd w:fill="9DF09D"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b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B5"/>
        </w:rPr>
        <w:t xml:space="preserve">left </w:t>
      </w:r>
      <w:r>
        <w:rPr>
          <w:shd w:fill="FDFDA5"/>
        </w:rPr>
        <w:t xml:space="preserve">side </w:t>
      </w:r>
      <w:r>
        <w:t xml:space="preserve">of </w:t>
      </w:r>
      <w:r>
        <w:t xml:space="preserve">your </w:t>
      </w:r>
      <w:r>
        <w:rPr>
          <w:shd w:fill="FDFD98"/>
        </w:rPr>
        <w:t xml:space="preserve">back </w:t>
      </w:r>
      <w:r>
        <w:rPr>
          <w:shd w:fill="FDFD9E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</w:rPr>
        <w:t xml:space="preserve">heavy </w:t>
      </w:r>
      <w:r>
        <w:rPr>
          <w:b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9BD6EE"/>
        </w:rPr>
        <w:t xml:space="preserve">over-the-counter </w:t>
      </w:r>
      <w:r>
        <w:rPr>
          <w:shd w:fill="ADDDF1"/>
        </w:rPr>
        <w:t xml:space="preserve">pain </w:t>
      </w:r>
      <w:r>
        <w:rPr>
          <w:shd w:fill="F2F9FC"/>
        </w:rPr>
        <w:t xml:space="preserve">killer </w:t>
      </w:r>
      <w:r>
        <w:rPr>
          <w:shd w:fill="ADDDF1"/>
        </w:rPr>
        <w:t xml:space="preserve">acetaminophen </w:t>
      </w:r>
      <w:r>
        <w:t xml:space="preserve">/ </w:t>
      </w:r>
      <w:r>
        <w:rPr>
          <w:shd w:fill="91D2EC"/>
        </w:rPr>
        <w:t xml:space="preserve">ibuprofen </w:t>
      </w:r>
      <w:r>
        <w:t xml:space="preserve">and </w:t>
      </w:r>
      <w:r>
        <w:rPr>
          <w:b/>
          <w:shd w:fill="87CEEB"/>
        </w:rP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shd w:fill="FF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b/>
        </w:rPr>
        <w:t xml:space="preserve">apply </w:t>
      </w:r>
      <w:r>
        <w:t xml:space="preserve">a </w:t>
      </w:r>
      <w:r>
        <w:rPr>
          <w:shd w:fill="ABDDF1"/>
        </w:rPr>
        <w:t xml:space="preserve">local </w:t>
      </w:r>
      <w:r>
        <w:rPr>
          <w:b/>
        </w:rPr>
        <w:t xml:space="preserve">pain </w:t>
      </w:r>
      <w:r>
        <w:rPr>
          <w:shd w:fill="FEFEFE"/>
        </w:rPr>
        <w:t xml:space="preserve">killer </w:t>
      </w:r>
      <w:r>
        <w:rPr>
          <w:shd w:fill="DAF0F8"/>
        </w:rPr>
        <w:t xml:space="preserve">gel </w:t>
      </w:r>
      <w:r>
        <w:t xml:space="preserve">such </w:t>
      </w:r>
      <w:r>
        <w:t xml:space="preserve">as </w:t>
      </w:r>
      <w:r>
        <w:rPr>
          <w:shd w:fill="89CEEB"/>
        </w:rPr>
        <w:t xml:space="preserve">voltral </w:t>
      </w:r>
      <w:r>
        <w:rPr>
          <w:shd w:fill="89CFEB"/>
        </w:rPr>
        <w:t xml:space="preserve">gel </w:t>
      </w:r>
      <w:r>
        <w:t xml:space="preserve">and </w:t>
      </w:r>
      <w:r>
        <w:rPr>
          <w:shd w:fill="D8EFF8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shd w:fill="D8EFF8"/>
        </w:rPr>
        <w:t xml:space="preserve">hot </w:t>
      </w:r>
      <w:r>
        <w:rPr>
          <w:shd w:fill="96D4ED"/>
        </w:rPr>
        <w:t xml:space="preserve">fomentation </w:t>
      </w:r>
      <w:r>
        <w:t xml:space="preserve">at </w:t>
      </w:r>
      <w:r>
        <w:t xml:space="preserve">the </w:t>
      </w:r>
      <w:r>
        <w:rPr>
          <w:b/>
          <w:shd w:fill="FEFEFD"/>
        </w:rPr>
        <w:t xml:space="preserve">site </w:t>
      </w:r>
      <w:r>
        <w:t xml:space="preserve">of </w:t>
      </w:r>
      <w:r>
        <w:rPr>
          <w:shd w:fill="FEFEEB"/>
        </w:rPr>
        <w:t xml:space="preserve">pain </w:t>
      </w:r>
      <w:r>
        <w:rPr>
          <w:b/>
        </w:rPr>
        <w:t xml:space="preserve">several </w:t>
      </w:r>
      <w:r>
        <w:rPr>
          <w:shd w:fill="FFFEFE"/>
        </w:rPr>
        <w:t xml:space="preserve">times </w:t>
      </w:r>
      <w:r>
        <w:rPr>
          <w:shd w:fill="FFFEFE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F3FDF3"/>
        </w:rPr>
        <w:t xml:space="preserve">x-ray </w:t>
      </w:r>
      <w:r>
        <w:t xml:space="preserve">if </w:t>
      </w:r>
      <w:r>
        <w:t xml:space="preserve">the </w:t>
      </w:r>
      <w:r>
        <w:rPr>
          <w:shd w:fill="FEFEFD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B8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shd w:fill="FDFDA5"/>
        </w:rPr>
        <w:t xml:space="preserve">couldn't </w:t>
      </w:r>
      <w:r>
        <w:rPr>
          <w:shd w:fill="FEFEFE"/>
        </w:rPr>
        <w:t xml:space="preserve">move </w:t>
      </w:r>
      <w:r>
        <w:rPr>
          <w:shd w:fill="FDFDA2"/>
        </w:rPr>
        <w:t xml:space="preserve">my </w:t>
      </w:r>
      <w:r>
        <w:rPr>
          <w:shd w:fill="FDFDAD"/>
        </w:rPr>
        <w:t xml:space="preserve">muscles </w:t>
      </w:r>
      <w:r>
        <w:t xml:space="preserve">for </w:t>
      </w:r>
      <w:r>
        <w:rPr>
          <w:shd w:fill="FFBBC5"/>
        </w:rPr>
        <w:t xml:space="preserve">2 </w:t>
      </w:r>
      <w:r>
        <w:rPr>
          <w:shd w:fill="FFF9FA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rPr>
          <w:b/>
          <w:shd w:fill="B5E0F2"/>
        </w:rP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shd w:fill="FFD2D9"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t xml:space="preserve">having </w:t>
      </w:r>
      <w:r>
        <w:t xml:space="preserve">a </w:t>
      </w:r>
      <w:r>
        <w:rPr>
          <w:shd w:fill="FEFEF5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t xml:space="preserve">only </w:t>
      </w:r>
      <w:r>
        <w:rPr>
          <w:shd w:fill="FCFCFC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C"/>
        </w:rPr>
        <w:t xml:space="preserve">pain </w:t>
      </w:r>
      <w:r>
        <w:t xml:space="preserve">in </w:t>
      </w:r>
      <w:r>
        <w:rPr>
          <w:shd w:fill="FDFD98"/>
        </w:rPr>
        <w:t xml:space="preserve">one </w:t>
      </w:r>
      <w:r>
        <w:rPr>
          <w:shd w:fill="FEFEFD"/>
        </w:rPr>
        <w:t xml:space="preserve">side </w:t>
      </w:r>
      <w:r>
        <w:t xml:space="preserve">of </w:t>
      </w:r>
      <w:r>
        <w:rPr>
          <w:b/>
          <w:shd w:fill="FDFD9E"/>
        </w:rPr>
        <w:t xml:space="preserve">my </w:t>
      </w:r>
      <w:r>
        <w:rPr>
          <w:shd w:fill="FEFEFC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rPr>
          <w:b/>
          <w:shd w:fill="FEFEF7"/>
        </w:rPr>
        <w:t xml:space="preserve">last </w:t>
      </w:r>
      <w:r>
        <w:rPr>
          <w:shd w:fill="FFF9FA"/>
        </w:rPr>
        <w:t xml:space="preserve">15 </w:t>
      </w:r>
      <w:r>
        <w:rPr>
          <w:shd w:fill="FFCFD6"/>
        </w:rPr>
        <w:t xml:space="preserve">min </w:t>
      </w:r>
      <w:r>
        <w:t xml:space="preserve">the </w:t>
      </w:r>
      <w:r>
        <w:rPr>
          <w:shd w:fill="FDFDA1"/>
        </w:rPr>
        <w:t xml:space="preserve">left </w:t>
      </w:r>
      <w:r>
        <w:rPr>
          <w:shd w:fill="FEFEFD"/>
        </w:rPr>
        <w:t xml:space="preserve">side </w:t>
      </w:r>
      <w:r>
        <w:t xml:space="preserve">of </w:t>
      </w:r>
      <w:r>
        <w:t xml:space="preserve">my </w:t>
      </w:r>
      <w:r>
        <w:rPr>
          <w:shd w:fill="FEFEFB"/>
        </w:rPr>
        <w:t xml:space="preserve">face </w:t>
      </w:r>
      <w:r>
        <w:rPr>
          <w:shd w:fill="FEFEDE"/>
        </w:rPr>
        <w:t xml:space="preserve">has </w:t>
      </w:r>
      <w:r>
        <w:rPr>
          <w:shd w:fill="FDFDAF"/>
        </w:rPr>
        <w:t xml:space="preserve">felt </w:t>
      </w:r>
      <w:r>
        <w:rPr>
          <w:shd w:fill="FDFDC2"/>
        </w:rPr>
        <w:t xml:space="preserve">kind </w:t>
      </w:r>
      <w:r>
        <w:t xml:space="preserve">of </w:t>
      </w:r>
      <w:r>
        <w:rPr>
          <w:shd w:fill="FDFDA2"/>
        </w:rPr>
        <w:t xml:space="preserve">numb </w:t>
      </w:r>
      <w:r>
        <w:t xml:space="preserve">and </w:t>
      </w:r>
      <w:r>
        <w:rPr>
          <w:shd w:fill="FDFD98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6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rPr>
          <w:b/>
          <w:shd w:fill="FDFDBC"/>
        </w:rP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b/>
        </w:rPr>
        <w:t xml:space="preserve">about </w:t>
      </w:r>
      <w:r>
        <w:rPr>
          <w:shd w:fill="FFC0C9"/>
        </w:rPr>
        <w:t xml:space="preserve">two </w:t>
      </w:r>
      <w:r>
        <w:rPr>
          <w:shd w:fill="FFBFC9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A"/>
        </w:rPr>
        <w:t xml:space="preserve">weird </w:t>
      </w:r>
      <w:r>
        <w:rPr>
          <w:shd w:fill="FDFD99"/>
        </w:rPr>
        <w:t xml:space="preserve">face </w:t>
      </w:r>
      <w:r>
        <w:rPr>
          <w:shd w:fill="FDFDB3"/>
        </w:rPr>
        <w:t xml:space="preserve">thing </w:t>
      </w:r>
      <w:r>
        <w:t xml:space="preserve">a </w:t>
      </w:r>
      <w:r>
        <w:rPr>
          <w:shd w:fill="FFD0D7"/>
        </w:rPr>
        <w:t xml:space="preserve">couple </w:t>
      </w:r>
      <w:r>
        <w:rPr>
          <w:shd w:fill="FFC2CB"/>
        </w:rPr>
        <w:t xml:space="preserve">minutes </w:t>
      </w:r>
      <w:r>
        <w:rPr>
          <w:b/>
          <w:shd w:fill="FFD3DA"/>
        </w:rP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t xml:space="preserve">type </w:t>
      </w:r>
      <w:r>
        <w:t xml:space="preserve">of </w:t>
      </w:r>
      <w:r>
        <w:rPr>
          <w:shd w:fill="FDFD9D"/>
        </w:rPr>
        <w:t xml:space="preserve">pain </w:t>
      </w:r>
      <w:r>
        <w:t xml:space="preserve">like </w:t>
      </w:r>
      <w:r>
        <w:rPr>
          <w:shd w:fill="FDFD97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9"/>
        </w:rPr>
        <w:t xml:space="preserve">sharp </w:t>
      </w:r>
      <w:r>
        <w:t xml:space="preserve">, </w:t>
      </w:r>
      <w:r>
        <w:rPr>
          <w:shd w:fill="FDFD99"/>
        </w:rPr>
        <w:t xml:space="preserve">shooting </w:t>
      </w:r>
      <w:r>
        <w:rPr>
          <w:b/>
          <w:shd w:fill="FDFD97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A0"/>
        </w:rPr>
        <w:t xml:space="preserve">sharper </w:t>
      </w:r>
      <w:r>
        <w:rPr>
          <w:shd w:fill="FDFDAD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CF"/>
        </w:rPr>
        <w:t xml:space="preserve">pinched </w:t>
      </w:r>
      <w:r>
        <w:rPr>
          <w:shd w:fill="FDFD9A"/>
        </w:rPr>
        <w:t xml:space="preserve">a </w:t>
      </w:r>
      <w:r>
        <w:rPr>
          <w:shd w:fill="FDFDA5"/>
        </w:rPr>
        <w:t xml:space="preserve">nerve </w:t>
      </w:r>
      <w:r>
        <w:t xml:space="preserve">or </w:t>
      </w:r>
      <w: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CFEFC"/>
        </w:rPr>
        <w:t xml:space="preserve">fast </w:t>
      </w:r>
      <w:r>
        <w:rPr>
          <w:shd w:fill="92EE92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shd w:fill="FEFEF1"/>
        </w:rPr>
        <w:t xml:space="preserve">face </w:t>
      </w:r>
      <w:r>
        <w:rPr>
          <w:shd w:fill="FDFDBA"/>
        </w:rPr>
        <w:t xml:space="preserve">isn't </w:t>
      </w:r>
      <w:r>
        <w:rPr>
          <w:shd w:fill="FDFDC3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9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99"/>
        </w:rPr>
        <w:t xml:space="preserve">face </w:t>
      </w:r>
      <w:r>
        <w:t xml:space="preserve">is </w:t>
      </w:r>
      <w:r>
        <w:rPr>
          <w:shd w:fill="FDFD97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B8"/>
        </w:rPr>
        <w:t xml:space="preserve">left </w:t>
      </w:r>
      <w:r>
        <w:rPr>
          <w:shd w:fill="FDFDB2"/>
        </w:rPr>
        <w:t xml:space="preserve">side </w:t>
      </w:r>
      <w:r>
        <w:t xml:space="preserve">of </w:t>
      </w:r>
      <w:r>
        <w:t xml:space="preserve">my </w:t>
      </w:r>
      <w:r>
        <w:rPr>
          <w:shd w:fill="FDFDA1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7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E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C7"/>
        </w:rPr>
        <w:t xml:space="preserve">not </w:t>
      </w:r>
      <w:r>
        <w:rPr>
          <w:shd w:fill="FDFD9B"/>
        </w:rPr>
        <w:t xml:space="preserve">fully </w:t>
      </w:r>
      <w:r>
        <w:rPr>
          <w:shd w:fill="FDFD97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8CE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C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6"/>
        </w:rPr>
        <w:t xml:space="preserve">trouble </w:t>
      </w:r>
      <w:r>
        <w:rPr>
          <w:shd w:fill="FDFD97"/>
        </w:rPr>
        <w:t xml:space="preserve">chewing </w:t>
      </w:r>
      <w:r>
        <w:t xml:space="preserve">, </w:t>
      </w:r>
      <w:r>
        <w:rPr>
          <w:shd w:fill="FDFD97"/>
        </w:rPr>
        <w:t xml:space="preserve">swallowing </w:t>
      </w:r>
      <w:r>
        <w:t xml:space="preserve">, </w:t>
      </w:r>
      <w:r>
        <w:rPr>
          <w:shd w:fill="FDFD9F"/>
        </w:rPr>
        <w:t xml:space="preserve">drinking </w:t>
      </w:r>
      <w:r>
        <w:rPr>
          <w:shd w:fill="FDFD97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4D9EF"/>
        </w:rPr>
        <w:t xml:space="preserve">glass </w:t>
      </w:r>
      <w:r>
        <w:t xml:space="preserve">of </w:t>
      </w:r>
      <w:r>
        <w:rPr>
          <w:b/>
          <w:shd w:fill="B9E2F3"/>
        </w:rP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7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E8"/>
        </w:rPr>
        <w:t xml:space="preserve">any </w:t>
      </w:r>
      <w:r>
        <w:rPr>
          <w:shd w:fill="FEFEFB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8"/>
        </w:rPr>
        <w:t xml:space="preserve">face </w:t>
      </w:r>
      <w:r>
        <w:rPr>
          <w:shd w:fill="FEFEFE"/>
        </w:rPr>
        <w:t xml:space="preserve">numbness </w:t>
      </w:r>
      <w:r>
        <w:rPr>
          <w:b/>
          <w:shd w:fill="FDFD97"/>
        </w:rP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shd w:fill="FDFDAE"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shd w:fill="FEFEFD"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A9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7"/>
        </w:rPr>
        <w:t xml:space="preserve">numbness </w:t>
      </w:r>
      <w:r>
        <w:t xml:space="preserve">/ </w:t>
      </w:r>
      <w:r>
        <w:rPr>
          <w:shd w:fill="FEFEFE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4E4E4"/>
        </w:rPr>
        <w:t xml:space="preserve">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2E2E2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8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B8"/>
        </w:rPr>
        <w:t xml:space="preserve">below </w:t>
      </w:r>
      <w:r>
        <w:rPr>
          <w:shd w:fill="FDFD97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rPr>
          <w:shd w:fill="FFBAC4"/>
        </w:rPr>
        <w:t xml:space="preserve">sunday </w:t>
      </w:r>
      <w:r>
        <w:rPr>
          <w:shd w:fill="FFB7C2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6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shd w:fill="FDFDC5"/>
        </w:rPr>
        <w:t xml:space="preserve">cheek </w:t>
      </w:r>
      <w:r>
        <w:t xml:space="preserve">below </w:t>
      </w:r>
      <w:r>
        <w:t xml:space="preserve">my </w:t>
      </w:r>
      <w:r>
        <w:rPr>
          <w:shd w:fill="FDFDC0"/>
        </w:rPr>
        <w:t xml:space="preserve">eye </w:t>
      </w:r>
      <w:r>
        <w:rPr>
          <w:shd w:fill="FDFDA2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shd w:fill="FDFDB7"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7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7"/>
        </w:rPr>
        <w:t xml:space="preserve">pain </w:t>
      </w:r>
      <w:r>
        <w:rPr>
          <w:shd w:fill="FDFDB0"/>
        </w:rPr>
        <w:t xml:space="preserve">below </w:t>
      </w:r>
      <w:r>
        <w:t xml:space="preserve">the </w:t>
      </w:r>
      <w:r>
        <w:rPr>
          <w:shd w:fill="FDFD97"/>
        </w:rPr>
        <w:t xml:space="preserve">eye </w:t>
      </w:r>
      <w:r>
        <w:t xml:space="preserve">on </w:t>
      </w:r>
      <w:r>
        <w:t xml:space="preserve">the </w:t>
      </w:r>
      <w:r>
        <w:rPr>
          <w:shd w:fill="FDFD97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9F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CEEBF6"/>
        </w:rPr>
        <w:t xml:space="preserve">ice </w:t>
      </w:r>
      <w:r>
        <w:rPr>
          <w:shd w:fill="FFBEC8"/>
        </w:rPr>
        <w:t xml:space="preserve">every </w:t>
      </w:r>
      <w:r>
        <w:rPr>
          <w:shd w:fill="FFC2CB"/>
        </w:rPr>
        <w:t xml:space="preserve">4 </w:t>
      </w:r>
      <w:r>
        <w:rPr>
          <w:shd w:fill="FFB8C2"/>
        </w:rPr>
        <w:t xml:space="preserve">hours </w:t>
      </w:r>
      <w:r>
        <w:t xml:space="preserve">and </w:t>
      </w:r>
      <w:r>
        <w:t xml:space="preserve">take </w:t>
      </w:r>
      <w:r>
        <w:rPr>
          <w:shd w:fill="E1F3FA"/>
        </w:rPr>
        <w:t xml:space="preserve">ibuprofen </w:t>
      </w:r>
      <w:r>
        <w:rPr>
          <w:shd w:fill="FFB6C1"/>
        </w:rPr>
        <w:t xml:space="preserve">2 </w:t>
      </w:r>
      <w:r>
        <w:rPr>
          <w:shd w:fill="FFB6C1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BFC9"/>
        </w:rPr>
        <w:t xml:space="preserve">day </w:t>
      </w:r>
      <w:r>
        <w:t xml:space="preserve">. </w:t>
      </w:r>
      <w:r>
        <w:t xml:space="preserve">the </w:t>
      </w:r>
      <w:r>
        <w:rPr>
          <w:shd w:fill="FDFDC4"/>
        </w:rPr>
        <w:t xml:space="preserve">swelling </w:t>
      </w:r>
      <w:r>
        <w:t xml:space="preserve">will </w:t>
      </w:r>
      <w:r>
        <w:rPr>
          <w:b/>
          <w:shd w:fill="FEFEFE"/>
        </w:rP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DFDBA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1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7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0EE90"/>
        </w:rPr>
        <w:t xml:space="preserve">eye </w:t>
      </w:r>
      <w:r>
        <w:rPr>
          <w:shd w:fill="90EE90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7"/>
        </w:rPr>
        <w:t xml:space="preserve">pain </w:t>
      </w:r>
      <w:r>
        <w:t xml:space="preserve">for </w:t>
      </w:r>
      <w:r>
        <w:rPr>
          <w:b/>
          <w:shd w:fill="FDFDA5"/>
        </w:rPr>
        <w:t xml:space="preserve">my </w:t>
      </w:r>
      <w:r>
        <w:rPr>
          <w:shd w:fill="FDFD96"/>
        </w:rPr>
        <w:t xml:space="preserve">cheek </w:t>
      </w:r>
      <w:r>
        <w:t xml:space="preserve">and </w:t>
      </w:r>
      <w:r>
        <w:rPr>
          <w:b/>
          <w:shd w:fill="FDFDC6"/>
        </w:rPr>
        <w:t xml:space="preserve">above </w:t>
      </w:r>
      <w:r>
        <w:t xml:space="preserve">the </w:t>
      </w:r>
      <w:r>
        <w:rPr>
          <w:shd w:fill="FDFD99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A3D9EF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b/>
        </w:rPr>
        <w:t xml:space="preserve">i </w:t>
      </w:r>
      <w:r>
        <w:rPr>
          <w:shd w:fill="88CE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5E5E5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4E4E4"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7"/>
        </w:rPr>
        <w:t xml:space="preserve">tb </w:t>
      </w:r>
      <w:r>
        <w:rPr>
          <w:b/>
          <w:shd w:fill="FDFDA1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EF1F9"/>
        </w:rPr>
        <w:t xml:space="preserve">shot </w:t>
      </w:r>
      <w:r>
        <w:rPr>
          <w:b/>
        </w:rPr>
        <w:t xml:space="preserve">3 </w:t>
      </w:r>
      <w:r>
        <w:rPr>
          <w:shd w:fill="9DD7EE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C"/>
        </w:rPr>
        <w:t xml:space="preserve">bump </w:t>
      </w:r>
      <w:r>
        <w:t xml:space="preserve">on </w:t>
      </w:r>
      <w:r>
        <w:t xml:space="preserve">my </w:t>
      </w:r>
      <w:r>
        <w:rPr>
          <w:shd w:fill="FDFD98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shd w:fill="89CFEB"/>
        </w:rPr>
        <w:t xml:space="preserve">tb </w:t>
      </w:r>
      <w:r>
        <w:rPr>
          <w:shd w:fill="9CD6EE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CEEAF6"/>
        </w:rPr>
        <w:t xml:space="preserve">shot </w:t>
      </w:r>
      <w:r>
        <w:rPr>
          <w:b/>
        </w:rPr>
        <w:t xml:space="preserve">3 </w:t>
      </w:r>
      <w:r>
        <w:rPr>
          <w:shd w:fill="97D4ED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9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0EE90"/>
        </w:rPr>
        <w:t xml:space="preserve">ppd </w:t>
      </w:r>
      <w:r>
        <w:rPr>
          <w:shd w:fill="90EE90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</w:rPr>
        <w:t xml:space="preserve">the </w:t>
      </w:r>
      <w:r>
        <w:rPr>
          <w:b/>
          <w:shd w:fill="FDFD9A"/>
        </w:rPr>
        <w:t xml:space="preserve">bump </w:t>
      </w:r>
      <w:r>
        <w:rPr>
          <w:shd w:fill="ABF2AB"/>
        </w:rPr>
        <w:t xml:space="preserve">measured </w:t>
      </w:r>
      <w:r>
        <w:rPr>
          <w:b/>
          <w:shd w:fill="FFCBD2"/>
        </w:rPr>
        <w:t xml:space="preserve">within </w:t>
      </w:r>
      <w:r>
        <w:rPr>
          <w:shd w:fill="FFBEC8"/>
        </w:rPr>
        <w:t xml:space="preserve">72 </w:t>
      </w:r>
      <w:r>
        <w:rPr>
          <w:shd w:fill="FFBDC7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CFEFC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A1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shd w:fill="FDFDA6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8"/>
        </w:rPr>
        <w:t xml:space="preserve">itching </w:t>
      </w:r>
      <w:r>
        <w:rPr>
          <w:shd w:fill="8CD0EB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7"/>
        </w:rPr>
        <w:t xml:space="preserve">local </w:t>
      </w:r>
      <w:r>
        <w:rPr>
          <w:b/>
          <w:shd w:fill="FDFD98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